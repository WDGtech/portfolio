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791D1" w14:textId="77777777" w:rsidR="00004672" w:rsidRDefault="00004672" w:rsidP="00C81417">
      <w:pPr>
        <w:rPr>
          <w:rFonts w:ascii="Arial" w:hAnsi="Arial" w:cs="Arial"/>
          <w:b/>
          <w:bCs/>
          <w:i/>
          <w:iCs/>
          <w:sz w:val="28"/>
          <w:szCs w:val="28"/>
          <w:lang w:val="nl-BE"/>
        </w:rPr>
      </w:pPr>
      <w:r>
        <w:rPr>
          <w:rFonts w:ascii="Arial" w:hAnsi="Arial" w:cs="Arial"/>
          <w:b/>
          <w:bCs/>
          <w:i/>
          <w:iCs/>
          <w:sz w:val="28"/>
          <w:szCs w:val="28"/>
          <w:lang w:val="nl-BE"/>
        </w:rPr>
        <w:t>Visualisatie opdracht:</w:t>
      </w:r>
    </w:p>
    <w:p w14:paraId="19981DCD" w14:textId="0B4C409E" w:rsidR="00C81417" w:rsidRPr="00C81417" w:rsidRDefault="00C81417" w:rsidP="00C81417">
      <w:pPr>
        <w:rPr>
          <w:rFonts w:ascii="Arial" w:hAnsi="Arial" w:cs="Arial"/>
          <w:b/>
          <w:bCs/>
          <w:i/>
          <w:iCs/>
          <w:sz w:val="28"/>
          <w:szCs w:val="28"/>
          <w:lang w:val="nl-BE"/>
        </w:rPr>
      </w:pPr>
      <w:r w:rsidRPr="00C81417">
        <w:rPr>
          <w:rFonts w:ascii="Arial" w:hAnsi="Arial" w:cs="Arial"/>
          <w:b/>
          <w:bCs/>
          <w:i/>
          <w:iCs/>
          <w:sz w:val="28"/>
          <w:szCs w:val="28"/>
          <w:lang w:val="nl-BE"/>
        </w:rPr>
        <w:t xml:space="preserve">Netwerkmonitoring en Beveiliging met SNMP en </w:t>
      </w:r>
      <w:proofErr w:type="spellStart"/>
      <w:r w:rsidRPr="00C81417">
        <w:rPr>
          <w:rFonts w:ascii="Arial" w:hAnsi="Arial" w:cs="Arial"/>
          <w:b/>
          <w:bCs/>
          <w:i/>
          <w:iCs/>
          <w:sz w:val="28"/>
          <w:szCs w:val="28"/>
          <w:lang w:val="nl-BE"/>
        </w:rPr>
        <w:t>Syslog</w:t>
      </w:r>
      <w:proofErr w:type="spellEnd"/>
    </w:p>
    <w:p w14:paraId="7BBC0102" w14:textId="77777777" w:rsidR="00C81417" w:rsidRPr="00C81417" w:rsidRDefault="00C81417" w:rsidP="00C81417">
      <w:pPr>
        <w:rPr>
          <w:rFonts w:ascii="Arial" w:hAnsi="Arial" w:cs="Arial"/>
          <w:b/>
          <w:bCs/>
          <w:lang w:val="nl-BE"/>
        </w:rPr>
      </w:pPr>
      <w:r w:rsidRPr="00C81417">
        <w:rPr>
          <w:rFonts w:ascii="Arial" w:hAnsi="Arial" w:cs="Arial"/>
          <w:b/>
          <w:bCs/>
          <w:lang w:val="nl-BE"/>
        </w:rPr>
        <w:t>Inleiding</w:t>
      </w:r>
    </w:p>
    <w:p w14:paraId="767FAB20" w14:textId="77777777" w:rsidR="00C81417" w:rsidRPr="00C81417" w:rsidRDefault="00C81417" w:rsidP="00C81417">
      <w:pPr>
        <w:rPr>
          <w:rFonts w:ascii="Arial" w:hAnsi="Arial" w:cs="Arial"/>
          <w:lang w:val="nl-BE"/>
        </w:rPr>
      </w:pPr>
      <w:r w:rsidRPr="00C81417">
        <w:rPr>
          <w:rFonts w:ascii="Arial" w:hAnsi="Arial" w:cs="Arial"/>
          <w:lang w:val="nl-BE"/>
        </w:rPr>
        <w:t xml:space="preserve">Dit project is een theoretische denkoefening waarin ik visueel en stapsgewijs heb geleerd wat nodig is om een netwerkmonitoringssysteem op te zetten. Door gebruik te maken van protocollen zoals SNMP en tools zoals </w:t>
      </w:r>
      <w:proofErr w:type="spellStart"/>
      <w:r w:rsidRPr="00C81417">
        <w:rPr>
          <w:rFonts w:ascii="Arial" w:hAnsi="Arial" w:cs="Arial"/>
          <w:lang w:val="nl-BE"/>
        </w:rPr>
        <w:t>Syslog</w:t>
      </w:r>
      <w:proofErr w:type="spellEnd"/>
      <w:r w:rsidRPr="00C81417">
        <w:rPr>
          <w:rFonts w:ascii="Arial" w:hAnsi="Arial" w:cs="Arial"/>
          <w:lang w:val="nl-BE"/>
        </w:rPr>
        <w:t>, kunnen netwerk- en systeembeheerders real-time inzicht krijgen in netwerkprestaties, beveiligingsproblemen detecteren en waarschuwingen genereren.</w:t>
      </w:r>
    </w:p>
    <w:p w14:paraId="1AD4DF24" w14:textId="77777777" w:rsidR="00C81417" w:rsidRPr="00C81417" w:rsidRDefault="00C81417" w:rsidP="00C81417">
      <w:pPr>
        <w:rPr>
          <w:rFonts w:ascii="Arial" w:hAnsi="Arial" w:cs="Arial"/>
          <w:lang w:val="nl-BE"/>
        </w:rPr>
      </w:pPr>
      <w:r w:rsidRPr="00C81417">
        <w:rPr>
          <w:rFonts w:ascii="Arial" w:hAnsi="Arial" w:cs="Arial"/>
          <w:lang w:val="nl-BE"/>
        </w:rPr>
        <w:t>Hoewel dit project niet praktisch is uitgevoerd, heb ik door middel van een visuele aanpak een duidelijk stappenplan uitgewerkt, inclusief benodigde technologieën en configuraties.</w:t>
      </w:r>
    </w:p>
    <w:p w14:paraId="73812CEF" w14:textId="77777777" w:rsidR="00C81417" w:rsidRPr="00C81417" w:rsidRDefault="00C81417" w:rsidP="00C81417">
      <w:pPr>
        <w:rPr>
          <w:rFonts w:ascii="Arial" w:hAnsi="Arial" w:cs="Arial"/>
          <w:lang w:val="nl-BE"/>
        </w:rPr>
      </w:pPr>
      <w:r w:rsidRPr="00C81417">
        <w:rPr>
          <w:rFonts w:ascii="Arial" w:hAnsi="Arial" w:cs="Arial"/>
          <w:lang w:val="nl-BE"/>
        </w:rPr>
        <w:pict w14:anchorId="661A3EAF">
          <v:rect id="_x0000_i1079" style="width:0;height:1.5pt" o:hralign="center" o:hrstd="t" o:hr="t" fillcolor="#a0a0a0" stroked="f"/>
        </w:pict>
      </w:r>
    </w:p>
    <w:p w14:paraId="3DA5CA41" w14:textId="77777777" w:rsidR="00C81417" w:rsidRPr="00C81417" w:rsidRDefault="00C81417" w:rsidP="00C81417">
      <w:pPr>
        <w:rPr>
          <w:rFonts w:ascii="Arial" w:hAnsi="Arial" w:cs="Arial"/>
          <w:b/>
          <w:bCs/>
          <w:lang w:val="nl-BE"/>
        </w:rPr>
      </w:pPr>
      <w:r w:rsidRPr="00C81417">
        <w:rPr>
          <w:rFonts w:ascii="Arial" w:hAnsi="Arial" w:cs="Arial"/>
          <w:b/>
          <w:bCs/>
          <w:lang w:val="nl-BE"/>
        </w:rPr>
        <w:t>Doelstellingen</w:t>
      </w:r>
    </w:p>
    <w:p w14:paraId="1C4CFC27" w14:textId="77777777" w:rsidR="00C81417" w:rsidRPr="00C81417" w:rsidRDefault="00C81417" w:rsidP="00C81417">
      <w:pPr>
        <w:numPr>
          <w:ilvl w:val="0"/>
          <w:numId w:val="10"/>
        </w:numPr>
        <w:rPr>
          <w:rFonts w:ascii="Arial" w:hAnsi="Arial" w:cs="Arial"/>
          <w:lang w:val="nl-BE"/>
        </w:rPr>
      </w:pPr>
      <w:r w:rsidRPr="00C81417">
        <w:rPr>
          <w:rFonts w:ascii="Arial" w:hAnsi="Arial" w:cs="Arial"/>
          <w:lang w:val="nl-BE"/>
        </w:rPr>
        <w:t>Begrijpen hoe SNMP werkt voor het monitoren van netwerkapparatuur zoals routers en switches.</w:t>
      </w:r>
    </w:p>
    <w:p w14:paraId="50722428" w14:textId="77777777" w:rsidR="00C81417" w:rsidRPr="00C81417" w:rsidRDefault="00C81417" w:rsidP="00C81417">
      <w:pPr>
        <w:numPr>
          <w:ilvl w:val="0"/>
          <w:numId w:val="10"/>
        </w:numPr>
        <w:rPr>
          <w:rFonts w:ascii="Arial" w:hAnsi="Arial" w:cs="Arial"/>
          <w:lang w:val="nl-BE"/>
        </w:rPr>
      </w:pPr>
      <w:r w:rsidRPr="00C81417">
        <w:rPr>
          <w:rFonts w:ascii="Arial" w:hAnsi="Arial" w:cs="Arial"/>
          <w:lang w:val="nl-BE"/>
        </w:rPr>
        <w:t xml:space="preserve">Leren hoe een </w:t>
      </w:r>
      <w:proofErr w:type="spellStart"/>
      <w:r w:rsidRPr="00C81417">
        <w:rPr>
          <w:rFonts w:ascii="Arial" w:hAnsi="Arial" w:cs="Arial"/>
          <w:lang w:val="nl-BE"/>
        </w:rPr>
        <w:t>Syslog</w:t>
      </w:r>
      <w:proofErr w:type="spellEnd"/>
      <w:r w:rsidRPr="00C81417">
        <w:rPr>
          <w:rFonts w:ascii="Arial" w:hAnsi="Arial" w:cs="Arial"/>
          <w:lang w:val="nl-BE"/>
        </w:rPr>
        <w:t>-server wordt geconfigureerd om loggegevens van netwerkapparatuur te ontvangen en te analyseren.</w:t>
      </w:r>
    </w:p>
    <w:p w14:paraId="45E1F104" w14:textId="77777777" w:rsidR="00C81417" w:rsidRPr="00C81417" w:rsidRDefault="00C81417" w:rsidP="00C81417">
      <w:pPr>
        <w:numPr>
          <w:ilvl w:val="0"/>
          <w:numId w:val="10"/>
        </w:numPr>
        <w:rPr>
          <w:rFonts w:ascii="Arial" w:hAnsi="Arial" w:cs="Arial"/>
          <w:lang w:val="nl-BE"/>
        </w:rPr>
      </w:pPr>
      <w:r w:rsidRPr="00C81417">
        <w:rPr>
          <w:rFonts w:ascii="Arial" w:hAnsi="Arial" w:cs="Arial"/>
          <w:lang w:val="nl-BE"/>
        </w:rPr>
        <w:t xml:space="preserve">Theoretisch een real-time dashboard ontwerpen met tools zoals </w:t>
      </w:r>
      <w:proofErr w:type="spellStart"/>
      <w:r w:rsidRPr="00C81417">
        <w:rPr>
          <w:rFonts w:ascii="Arial" w:hAnsi="Arial" w:cs="Arial"/>
          <w:lang w:val="nl-BE"/>
        </w:rPr>
        <w:t>Grafana</w:t>
      </w:r>
      <w:proofErr w:type="spellEnd"/>
      <w:r w:rsidRPr="00C81417">
        <w:rPr>
          <w:rFonts w:ascii="Arial" w:hAnsi="Arial" w:cs="Arial"/>
          <w:lang w:val="nl-BE"/>
        </w:rPr>
        <w:t>.</w:t>
      </w:r>
    </w:p>
    <w:p w14:paraId="07E8022B" w14:textId="77777777" w:rsidR="00C81417" w:rsidRPr="00C81417" w:rsidRDefault="00C81417" w:rsidP="00C81417">
      <w:pPr>
        <w:numPr>
          <w:ilvl w:val="0"/>
          <w:numId w:val="10"/>
        </w:numPr>
        <w:rPr>
          <w:rFonts w:ascii="Arial" w:hAnsi="Arial" w:cs="Arial"/>
          <w:lang w:val="nl-BE"/>
        </w:rPr>
      </w:pPr>
      <w:r w:rsidRPr="00C81417">
        <w:rPr>
          <w:rFonts w:ascii="Arial" w:hAnsi="Arial" w:cs="Arial"/>
          <w:lang w:val="nl-BE"/>
        </w:rPr>
        <w:t>Begrijpen hoe proactieve meldingen kunnen worden ingesteld bij beveiligingsincidenten.</w:t>
      </w:r>
    </w:p>
    <w:p w14:paraId="6AA7EBAF" w14:textId="77777777" w:rsidR="00C81417" w:rsidRPr="00C81417" w:rsidRDefault="00C81417" w:rsidP="00C81417">
      <w:pPr>
        <w:rPr>
          <w:rFonts w:ascii="Arial" w:hAnsi="Arial" w:cs="Arial"/>
          <w:lang w:val="nl-BE"/>
        </w:rPr>
      </w:pPr>
      <w:r w:rsidRPr="00C81417">
        <w:rPr>
          <w:rFonts w:ascii="Arial" w:hAnsi="Arial" w:cs="Arial"/>
          <w:lang w:val="nl-BE"/>
        </w:rPr>
        <w:pict w14:anchorId="17E3AD7F">
          <v:rect id="_x0000_i1080" style="width:0;height:1.5pt" o:hralign="center" o:hrstd="t" o:hr="t" fillcolor="#a0a0a0" stroked="f"/>
        </w:pict>
      </w:r>
    </w:p>
    <w:p w14:paraId="47097E07" w14:textId="77777777" w:rsidR="00C81417" w:rsidRPr="00C81417" w:rsidRDefault="00C81417" w:rsidP="00C81417">
      <w:pPr>
        <w:rPr>
          <w:rFonts w:ascii="Arial" w:hAnsi="Arial" w:cs="Arial"/>
          <w:b/>
          <w:bCs/>
          <w:lang w:val="nl-BE"/>
        </w:rPr>
      </w:pPr>
      <w:r w:rsidRPr="00C81417">
        <w:rPr>
          <w:rFonts w:ascii="Arial" w:hAnsi="Arial" w:cs="Arial"/>
          <w:b/>
          <w:bCs/>
          <w:lang w:val="nl-BE"/>
        </w:rPr>
        <w:t>Benodigdheden</w:t>
      </w:r>
    </w:p>
    <w:p w14:paraId="5234AA22" w14:textId="77777777" w:rsidR="00C81417" w:rsidRPr="00C81417" w:rsidRDefault="00C81417" w:rsidP="00C81417">
      <w:pPr>
        <w:rPr>
          <w:rFonts w:ascii="Arial" w:hAnsi="Arial" w:cs="Arial"/>
          <w:b/>
          <w:bCs/>
          <w:lang w:val="nl-BE"/>
        </w:rPr>
      </w:pPr>
      <w:r w:rsidRPr="00C81417">
        <w:rPr>
          <w:rFonts w:ascii="Arial" w:hAnsi="Arial" w:cs="Arial"/>
          <w:b/>
          <w:bCs/>
          <w:lang w:val="nl-BE"/>
        </w:rPr>
        <w:t>Hardware</w:t>
      </w:r>
    </w:p>
    <w:p w14:paraId="496FC127" w14:textId="77777777" w:rsidR="00C81417" w:rsidRPr="00C81417" w:rsidRDefault="00C81417" w:rsidP="00C81417">
      <w:pPr>
        <w:numPr>
          <w:ilvl w:val="0"/>
          <w:numId w:val="11"/>
        </w:numPr>
        <w:rPr>
          <w:rFonts w:ascii="Arial" w:hAnsi="Arial" w:cs="Arial"/>
          <w:lang w:val="nl-BE"/>
        </w:rPr>
      </w:pPr>
      <w:r w:rsidRPr="00C81417">
        <w:rPr>
          <w:rFonts w:ascii="Arial" w:hAnsi="Arial" w:cs="Arial"/>
          <w:lang w:val="nl-BE"/>
        </w:rPr>
        <w:t>Netwerkapparatuur:</w:t>
      </w:r>
    </w:p>
    <w:p w14:paraId="5F51D719" w14:textId="77777777" w:rsidR="00C81417" w:rsidRPr="00C81417" w:rsidRDefault="00C81417" w:rsidP="00C81417">
      <w:pPr>
        <w:numPr>
          <w:ilvl w:val="1"/>
          <w:numId w:val="11"/>
        </w:numPr>
        <w:rPr>
          <w:rFonts w:ascii="Arial" w:hAnsi="Arial" w:cs="Arial"/>
          <w:lang w:val="nl-BE"/>
        </w:rPr>
      </w:pPr>
      <w:r w:rsidRPr="00C81417">
        <w:rPr>
          <w:rFonts w:ascii="Arial" w:hAnsi="Arial" w:cs="Arial"/>
          <w:lang w:val="nl-BE"/>
        </w:rPr>
        <w:t xml:space="preserve">Routers en switches die SNMP en </w:t>
      </w:r>
      <w:proofErr w:type="spellStart"/>
      <w:r w:rsidRPr="00C81417">
        <w:rPr>
          <w:rFonts w:ascii="Arial" w:hAnsi="Arial" w:cs="Arial"/>
          <w:lang w:val="nl-BE"/>
        </w:rPr>
        <w:t>Syslog</w:t>
      </w:r>
      <w:proofErr w:type="spellEnd"/>
      <w:r w:rsidRPr="00C81417">
        <w:rPr>
          <w:rFonts w:ascii="Arial" w:hAnsi="Arial" w:cs="Arial"/>
          <w:lang w:val="nl-BE"/>
        </w:rPr>
        <w:t xml:space="preserve"> ondersteunen.</w:t>
      </w:r>
    </w:p>
    <w:p w14:paraId="61B5C36E" w14:textId="77777777" w:rsidR="00C81417" w:rsidRPr="00C81417" w:rsidRDefault="00C81417" w:rsidP="00C81417">
      <w:pPr>
        <w:numPr>
          <w:ilvl w:val="0"/>
          <w:numId w:val="11"/>
        </w:numPr>
        <w:rPr>
          <w:rFonts w:ascii="Arial" w:hAnsi="Arial" w:cs="Arial"/>
          <w:lang w:val="nl-BE"/>
        </w:rPr>
      </w:pPr>
      <w:r w:rsidRPr="00C81417">
        <w:rPr>
          <w:rFonts w:ascii="Arial" w:hAnsi="Arial" w:cs="Arial"/>
          <w:lang w:val="nl-BE"/>
        </w:rPr>
        <w:t>Servers:</w:t>
      </w:r>
    </w:p>
    <w:p w14:paraId="15173BA4" w14:textId="77777777" w:rsidR="00C81417" w:rsidRPr="00C81417" w:rsidRDefault="00C81417" w:rsidP="00C81417">
      <w:pPr>
        <w:numPr>
          <w:ilvl w:val="1"/>
          <w:numId w:val="11"/>
        </w:numPr>
        <w:rPr>
          <w:rFonts w:ascii="Arial" w:hAnsi="Arial" w:cs="Arial"/>
          <w:lang w:val="nl-BE"/>
        </w:rPr>
      </w:pPr>
      <w:r w:rsidRPr="00C81417">
        <w:rPr>
          <w:rFonts w:ascii="Arial" w:hAnsi="Arial" w:cs="Arial"/>
          <w:lang w:val="nl-BE"/>
        </w:rPr>
        <w:t>Virtuele of fysieke servers om monitoringtools te hosten.</w:t>
      </w:r>
    </w:p>
    <w:p w14:paraId="3757AC8A" w14:textId="77777777" w:rsidR="00C81417" w:rsidRPr="00C81417" w:rsidRDefault="00C81417" w:rsidP="00C81417">
      <w:pPr>
        <w:numPr>
          <w:ilvl w:val="0"/>
          <w:numId w:val="11"/>
        </w:numPr>
        <w:rPr>
          <w:rFonts w:ascii="Arial" w:hAnsi="Arial" w:cs="Arial"/>
          <w:lang w:val="nl-BE"/>
        </w:rPr>
      </w:pPr>
      <w:r w:rsidRPr="00C81417">
        <w:rPr>
          <w:rFonts w:ascii="Arial" w:hAnsi="Arial" w:cs="Arial"/>
          <w:lang w:val="nl-BE"/>
        </w:rPr>
        <w:t>Firewalls:</w:t>
      </w:r>
    </w:p>
    <w:p w14:paraId="3982F92F" w14:textId="77777777" w:rsidR="00C81417" w:rsidRPr="00C81417" w:rsidRDefault="00C81417" w:rsidP="00C81417">
      <w:pPr>
        <w:numPr>
          <w:ilvl w:val="1"/>
          <w:numId w:val="11"/>
        </w:numPr>
        <w:rPr>
          <w:rFonts w:ascii="Arial" w:hAnsi="Arial" w:cs="Arial"/>
          <w:lang w:val="nl-BE"/>
        </w:rPr>
      </w:pPr>
      <w:r w:rsidRPr="00C81417">
        <w:rPr>
          <w:rFonts w:ascii="Arial" w:hAnsi="Arial" w:cs="Arial"/>
          <w:lang w:val="nl-BE"/>
        </w:rPr>
        <w:t>Optioneel voor extra beveiligingslagen.</w:t>
      </w:r>
    </w:p>
    <w:p w14:paraId="709E4BC0" w14:textId="77777777" w:rsidR="00C81417" w:rsidRPr="00C81417" w:rsidRDefault="00C81417" w:rsidP="00C81417">
      <w:pPr>
        <w:rPr>
          <w:rFonts w:ascii="Arial" w:hAnsi="Arial" w:cs="Arial"/>
          <w:b/>
          <w:bCs/>
          <w:lang w:val="nl-BE"/>
        </w:rPr>
      </w:pPr>
      <w:r w:rsidRPr="00C81417">
        <w:rPr>
          <w:rFonts w:ascii="Arial" w:hAnsi="Arial" w:cs="Arial"/>
          <w:b/>
          <w:bCs/>
          <w:lang w:val="nl-BE"/>
        </w:rPr>
        <w:t>Software</w:t>
      </w:r>
    </w:p>
    <w:p w14:paraId="03CCF020" w14:textId="77777777" w:rsidR="00C81417" w:rsidRPr="00C81417" w:rsidRDefault="00C81417" w:rsidP="00C81417">
      <w:pPr>
        <w:numPr>
          <w:ilvl w:val="0"/>
          <w:numId w:val="12"/>
        </w:numPr>
        <w:rPr>
          <w:rFonts w:ascii="Arial" w:hAnsi="Arial" w:cs="Arial"/>
          <w:lang w:val="nl-BE"/>
        </w:rPr>
      </w:pPr>
      <w:r w:rsidRPr="00C81417">
        <w:rPr>
          <w:rFonts w:ascii="Arial" w:hAnsi="Arial" w:cs="Arial"/>
          <w:b/>
          <w:bCs/>
          <w:lang w:val="nl-BE"/>
        </w:rPr>
        <w:lastRenderedPageBreak/>
        <w:t>Linux-distributie</w:t>
      </w:r>
      <w:r w:rsidRPr="00C81417">
        <w:rPr>
          <w:rFonts w:ascii="Arial" w:hAnsi="Arial" w:cs="Arial"/>
          <w:lang w:val="nl-BE"/>
        </w:rPr>
        <w:t>:</w:t>
      </w:r>
    </w:p>
    <w:p w14:paraId="6824BA56" w14:textId="77777777" w:rsidR="00C81417" w:rsidRPr="00C81417" w:rsidRDefault="00C81417" w:rsidP="00C81417">
      <w:pPr>
        <w:numPr>
          <w:ilvl w:val="1"/>
          <w:numId w:val="12"/>
        </w:numPr>
        <w:rPr>
          <w:rFonts w:ascii="Arial" w:hAnsi="Arial" w:cs="Arial"/>
          <w:lang w:val="nl-BE"/>
        </w:rPr>
      </w:pPr>
      <w:r w:rsidRPr="00C81417">
        <w:rPr>
          <w:rFonts w:ascii="Arial" w:hAnsi="Arial" w:cs="Arial"/>
          <w:lang w:val="nl-BE"/>
        </w:rPr>
        <w:t>Bijvoorbeeld Ubuntu Server 22.04.</w:t>
      </w:r>
    </w:p>
    <w:p w14:paraId="640D76B7" w14:textId="77777777" w:rsidR="00C81417" w:rsidRPr="00C81417" w:rsidRDefault="00C81417" w:rsidP="00C81417">
      <w:pPr>
        <w:numPr>
          <w:ilvl w:val="0"/>
          <w:numId w:val="12"/>
        </w:numPr>
        <w:rPr>
          <w:rFonts w:ascii="Arial" w:hAnsi="Arial" w:cs="Arial"/>
          <w:lang w:val="nl-BE"/>
        </w:rPr>
      </w:pPr>
      <w:r w:rsidRPr="00C81417">
        <w:rPr>
          <w:rFonts w:ascii="Arial" w:hAnsi="Arial" w:cs="Arial"/>
          <w:b/>
          <w:bCs/>
          <w:lang w:val="nl-BE"/>
        </w:rPr>
        <w:t>Monitoringtools</w:t>
      </w:r>
      <w:r w:rsidRPr="00C81417">
        <w:rPr>
          <w:rFonts w:ascii="Arial" w:hAnsi="Arial" w:cs="Arial"/>
          <w:lang w:val="nl-BE"/>
        </w:rPr>
        <w:t>:</w:t>
      </w:r>
    </w:p>
    <w:p w14:paraId="739045E2" w14:textId="77777777" w:rsidR="00C81417" w:rsidRPr="00C81417" w:rsidRDefault="00C81417" w:rsidP="00C81417">
      <w:pPr>
        <w:numPr>
          <w:ilvl w:val="1"/>
          <w:numId w:val="12"/>
        </w:numPr>
        <w:rPr>
          <w:rFonts w:ascii="Arial" w:hAnsi="Arial" w:cs="Arial"/>
          <w:lang w:val="nl-BE"/>
        </w:rPr>
      </w:pPr>
      <w:proofErr w:type="spellStart"/>
      <w:r w:rsidRPr="00C81417">
        <w:rPr>
          <w:rFonts w:ascii="Arial" w:hAnsi="Arial" w:cs="Arial"/>
          <w:lang w:val="nl-BE"/>
        </w:rPr>
        <w:t>Zabbix</w:t>
      </w:r>
      <w:proofErr w:type="spellEnd"/>
      <w:r w:rsidRPr="00C81417">
        <w:rPr>
          <w:rFonts w:ascii="Arial" w:hAnsi="Arial" w:cs="Arial"/>
          <w:lang w:val="nl-BE"/>
        </w:rPr>
        <w:t xml:space="preserve"> of </w:t>
      </w:r>
      <w:proofErr w:type="spellStart"/>
      <w:r w:rsidRPr="00C81417">
        <w:rPr>
          <w:rFonts w:ascii="Arial" w:hAnsi="Arial" w:cs="Arial"/>
          <w:lang w:val="nl-BE"/>
        </w:rPr>
        <w:t>Nagios</w:t>
      </w:r>
      <w:proofErr w:type="spellEnd"/>
      <w:r w:rsidRPr="00C81417">
        <w:rPr>
          <w:rFonts w:ascii="Arial" w:hAnsi="Arial" w:cs="Arial"/>
          <w:lang w:val="nl-BE"/>
        </w:rPr>
        <w:t xml:space="preserve"> voor SNMP-integratie.</w:t>
      </w:r>
    </w:p>
    <w:p w14:paraId="00D5F587" w14:textId="77777777" w:rsidR="00C81417" w:rsidRPr="00C81417" w:rsidRDefault="00C81417" w:rsidP="00C81417">
      <w:pPr>
        <w:numPr>
          <w:ilvl w:val="0"/>
          <w:numId w:val="12"/>
        </w:numPr>
        <w:rPr>
          <w:rFonts w:ascii="Arial" w:hAnsi="Arial" w:cs="Arial"/>
          <w:lang w:val="nl-BE"/>
        </w:rPr>
      </w:pPr>
      <w:r w:rsidRPr="00C81417">
        <w:rPr>
          <w:rFonts w:ascii="Arial" w:hAnsi="Arial" w:cs="Arial"/>
          <w:b/>
          <w:bCs/>
          <w:lang w:val="nl-BE"/>
        </w:rPr>
        <w:t>Logbeheer</w:t>
      </w:r>
      <w:r w:rsidRPr="00C81417">
        <w:rPr>
          <w:rFonts w:ascii="Arial" w:hAnsi="Arial" w:cs="Arial"/>
          <w:lang w:val="nl-BE"/>
        </w:rPr>
        <w:t>:</w:t>
      </w:r>
    </w:p>
    <w:p w14:paraId="2B38EA6D" w14:textId="77777777" w:rsidR="00C81417" w:rsidRPr="00C81417" w:rsidRDefault="00C81417" w:rsidP="00C81417">
      <w:pPr>
        <w:numPr>
          <w:ilvl w:val="1"/>
          <w:numId w:val="12"/>
        </w:numPr>
        <w:rPr>
          <w:rFonts w:ascii="Arial" w:hAnsi="Arial" w:cs="Arial"/>
          <w:lang w:val="nl-BE"/>
        </w:rPr>
      </w:pPr>
      <w:proofErr w:type="spellStart"/>
      <w:r w:rsidRPr="00C81417">
        <w:rPr>
          <w:rFonts w:ascii="Arial" w:hAnsi="Arial" w:cs="Arial"/>
          <w:lang w:val="nl-BE"/>
        </w:rPr>
        <w:t>Graylog</w:t>
      </w:r>
      <w:proofErr w:type="spellEnd"/>
      <w:r w:rsidRPr="00C81417">
        <w:rPr>
          <w:rFonts w:ascii="Arial" w:hAnsi="Arial" w:cs="Arial"/>
          <w:lang w:val="nl-BE"/>
        </w:rPr>
        <w:t xml:space="preserve"> of </w:t>
      </w:r>
      <w:proofErr w:type="spellStart"/>
      <w:r w:rsidRPr="00C81417">
        <w:rPr>
          <w:rFonts w:ascii="Arial" w:hAnsi="Arial" w:cs="Arial"/>
          <w:lang w:val="nl-BE"/>
        </w:rPr>
        <w:t>Rsyslog</w:t>
      </w:r>
      <w:proofErr w:type="spellEnd"/>
      <w:r w:rsidRPr="00C81417">
        <w:rPr>
          <w:rFonts w:ascii="Arial" w:hAnsi="Arial" w:cs="Arial"/>
          <w:lang w:val="nl-BE"/>
        </w:rPr>
        <w:t xml:space="preserve"> om </w:t>
      </w:r>
      <w:proofErr w:type="spellStart"/>
      <w:r w:rsidRPr="00C81417">
        <w:rPr>
          <w:rFonts w:ascii="Arial" w:hAnsi="Arial" w:cs="Arial"/>
          <w:lang w:val="nl-BE"/>
        </w:rPr>
        <w:t>Syslog</w:t>
      </w:r>
      <w:proofErr w:type="spellEnd"/>
      <w:r w:rsidRPr="00C81417">
        <w:rPr>
          <w:rFonts w:ascii="Arial" w:hAnsi="Arial" w:cs="Arial"/>
          <w:lang w:val="nl-BE"/>
        </w:rPr>
        <w:t>-berichten te beheren.</w:t>
      </w:r>
    </w:p>
    <w:p w14:paraId="41861BC9" w14:textId="77777777" w:rsidR="00C81417" w:rsidRPr="00C81417" w:rsidRDefault="00C81417" w:rsidP="00C81417">
      <w:pPr>
        <w:numPr>
          <w:ilvl w:val="0"/>
          <w:numId w:val="12"/>
        </w:numPr>
        <w:rPr>
          <w:rFonts w:ascii="Arial" w:hAnsi="Arial" w:cs="Arial"/>
          <w:lang w:val="nl-BE"/>
        </w:rPr>
      </w:pPr>
      <w:r w:rsidRPr="00C81417">
        <w:rPr>
          <w:rFonts w:ascii="Arial" w:hAnsi="Arial" w:cs="Arial"/>
          <w:b/>
          <w:bCs/>
          <w:lang w:val="nl-BE"/>
        </w:rPr>
        <w:t>Dashboardtools</w:t>
      </w:r>
      <w:r w:rsidRPr="00C81417">
        <w:rPr>
          <w:rFonts w:ascii="Arial" w:hAnsi="Arial" w:cs="Arial"/>
          <w:lang w:val="nl-BE"/>
        </w:rPr>
        <w:t>:</w:t>
      </w:r>
    </w:p>
    <w:p w14:paraId="50E4B83C" w14:textId="77777777" w:rsidR="00C81417" w:rsidRPr="00C81417" w:rsidRDefault="00C81417" w:rsidP="00C81417">
      <w:pPr>
        <w:numPr>
          <w:ilvl w:val="1"/>
          <w:numId w:val="12"/>
        </w:numPr>
        <w:rPr>
          <w:rFonts w:ascii="Arial" w:hAnsi="Arial" w:cs="Arial"/>
          <w:lang w:val="nl-BE"/>
        </w:rPr>
      </w:pPr>
      <w:proofErr w:type="spellStart"/>
      <w:r w:rsidRPr="00C81417">
        <w:rPr>
          <w:rFonts w:ascii="Arial" w:hAnsi="Arial" w:cs="Arial"/>
          <w:lang w:val="nl-BE"/>
        </w:rPr>
        <w:t>Grafana</w:t>
      </w:r>
      <w:proofErr w:type="spellEnd"/>
      <w:r w:rsidRPr="00C81417">
        <w:rPr>
          <w:rFonts w:ascii="Arial" w:hAnsi="Arial" w:cs="Arial"/>
          <w:lang w:val="nl-BE"/>
        </w:rPr>
        <w:t xml:space="preserve"> voor visuele weergave van statistieken.</w:t>
      </w:r>
    </w:p>
    <w:p w14:paraId="717CBF98" w14:textId="77777777" w:rsidR="00C81417" w:rsidRPr="00C81417" w:rsidRDefault="00C81417" w:rsidP="00C81417">
      <w:pPr>
        <w:numPr>
          <w:ilvl w:val="0"/>
          <w:numId w:val="12"/>
        </w:numPr>
        <w:rPr>
          <w:rFonts w:ascii="Arial" w:hAnsi="Arial" w:cs="Arial"/>
          <w:lang w:val="nl-BE"/>
        </w:rPr>
      </w:pPr>
      <w:r w:rsidRPr="00C81417">
        <w:rPr>
          <w:rFonts w:ascii="Arial" w:hAnsi="Arial" w:cs="Arial"/>
          <w:b/>
          <w:bCs/>
          <w:lang w:val="nl-BE"/>
        </w:rPr>
        <w:t>Scriptingtools</w:t>
      </w:r>
      <w:r w:rsidRPr="00C81417">
        <w:rPr>
          <w:rFonts w:ascii="Arial" w:hAnsi="Arial" w:cs="Arial"/>
          <w:lang w:val="nl-BE"/>
        </w:rPr>
        <w:t>:</w:t>
      </w:r>
    </w:p>
    <w:p w14:paraId="59CF1657" w14:textId="77777777" w:rsidR="00C81417" w:rsidRPr="00C81417" w:rsidRDefault="00C81417" w:rsidP="00C81417">
      <w:pPr>
        <w:numPr>
          <w:ilvl w:val="1"/>
          <w:numId w:val="12"/>
        </w:numPr>
        <w:rPr>
          <w:rFonts w:ascii="Arial" w:hAnsi="Arial" w:cs="Arial"/>
          <w:lang w:val="nl-BE"/>
        </w:rPr>
      </w:pPr>
      <w:r w:rsidRPr="00C81417">
        <w:rPr>
          <w:rFonts w:ascii="Arial" w:hAnsi="Arial" w:cs="Arial"/>
          <w:lang w:val="nl-BE"/>
        </w:rPr>
        <w:t xml:space="preserve">Python of </w:t>
      </w:r>
      <w:proofErr w:type="spellStart"/>
      <w:r w:rsidRPr="00C81417">
        <w:rPr>
          <w:rFonts w:ascii="Arial" w:hAnsi="Arial" w:cs="Arial"/>
          <w:lang w:val="nl-BE"/>
        </w:rPr>
        <w:t>Bash</w:t>
      </w:r>
      <w:proofErr w:type="spellEnd"/>
      <w:r w:rsidRPr="00C81417">
        <w:rPr>
          <w:rFonts w:ascii="Arial" w:hAnsi="Arial" w:cs="Arial"/>
          <w:lang w:val="nl-BE"/>
        </w:rPr>
        <w:t xml:space="preserve"> voor automatisering.</w:t>
      </w:r>
    </w:p>
    <w:p w14:paraId="7898E5A3" w14:textId="77777777" w:rsidR="00C81417" w:rsidRPr="00C81417" w:rsidRDefault="00C81417" w:rsidP="00C81417">
      <w:pPr>
        <w:rPr>
          <w:rFonts w:ascii="Arial" w:hAnsi="Arial" w:cs="Arial"/>
          <w:lang w:val="nl-BE"/>
        </w:rPr>
      </w:pPr>
      <w:r w:rsidRPr="00C81417">
        <w:rPr>
          <w:rFonts w:ascii="Arial" w:hAnsi="Arial" w:cs="Arial"/>
          <w:lang w:val="nl-BE"/>
        </w:rPr>
        <w:pict w14:anchorId="1483A686">
          <v:rect id="_x0000_i1081" style="width:0;height:1.5pt" o:hralign="center" o:hrstd="t" o:hr="t" fillcolor="#a0a0a0" stroked="f"/>
        </w:pict>
      </w:r>
    </w:p>
    <w:p w14:paraId="1CAE9CD9" w14:textId="77777777" w:rsidR="00C81417" w:rsidRPr="00C81417" w:rsidRDefault="00C81417" w:rsidP="00C81417">
      <w:pPr>
        <w:rPr>
          <w:rFonts w:ascii="Arial" w:hAnsi="Arial" w:cs="Arial"/>
          <w:b/>
          <w:bCs/>
          <w:lang w:val="nl-BE"/>
        </w:rPr>
      </w:pPr>
      <w:r w:rsidRPr="00C81417">
        <w:rPr>
          <w:rFonts w:ascii="Arial" w:hAnsi="Arial" w:cs="Arial"/>
          <w:b/>
          <w:bCs/>
          <w:lang w:val="nl-BE"/>
        </w:rPr>
        <w:t>Stappenplan</w:t>
      </w:r>
    </w:p>
    <w:p w14:paraId="71C3E368" w14:textId="77777777" w:rsidR="00C81417" w:rsidRPr="00C81417" w:rsidRDefault="00C81417" w:rsidP="00C81417">
      <w:pPr>
        <w:rPr>
          <w:rFonts w:ascii="Arial" w:hAnsi="Arial" w:cs="Arial"/>
          <w:b/>
          <w:bCs/>
          <w:lang w:val="nl-BE"/>
        </w:rPr>
      </w:pPr>
      <w:r w:rsidRPr="00C81417">
        <w:rPr>
          <w:rFonts w:ascii="Arial" w:hAnsi="Arial" w:cs="Arial"/>
          <w:b/>
          <w:bCs/>
          <w:lang w:val="nl-BE"/>
        </w:rPr>
        <w:t>1. Netwerkconfiguratie</w:t>
      </w:r>
    </w:p>
    <w:p w14:paraId="02F7FDED" w14:textId="77777777" w:rsidR="00C81417" w:rsidRPr="00C81417" w:rsidRDefault="00C81417" w:rsidP="00C81417">
      <w:pPr>
        <w:rPr>
          <w:rFonts w:ascii="Arial" w:hAnsi="Arial" w:cs="Arial"/>
          <w:b/>
          <w:bCs/>
          <w:lang w:val="nl-BE"/>
        </w:rPr>
      </w:pPr>
      <w:r w:rsidRPr="00C81417">
        <w:rPr>
          <w:rFonts w:ascii="Arial" w:hAnsi="Arial" w:cs="Arial"/>
          <w:b/>
          <w:bCs/>
          <w:lang w:val="nl-BE"/>
        </w:rPr>
        <w:t>Wat moet gebeuren:</w:t>
      </w:r>
    </w:p>
    <w:p w14:paraId="7ED52B5C" w14:textId="77777777" w:rsidR="00C81417" w:rsidRPr="00C81417" w:rsidRDefault="00C81417" w:rsidP="00C81417">
      <w:pPr>
        <w:numPr>
          <w:ilvl w:val="0"/>
          <w:numId w:val="13"/>
        </w:numPr>
        <w:rPr>
          <w:rFonts w:ascii="Arial" w:hAnsi="Arial" w:cs="Arial"/>
          <w:lang w:val="nl-BE"/>
        </w:rPr>
      </w:pPr>
      <w:r w:rsidRPr="00C81417">
        <w:rPr>
          <w:rFonts w:ascii="Arial" w:hAnsi="Arial" w:cs="Arial"/>
          <w:lang w:val="nl-BE"/>
        </w:rPr>
        <w:t xml:space="preserve">Configureer </w:t>
      </w:r>
      <w:r w:rsidRPr="00C81417">
        <w:rPr>
          <w:rFonts w:ascii="Arial" w:hAnsi="Arial" w:cs="Arial"/>
          <w:b/>
          <w:bCs/>
          <w:lang w:val="nl-BE"/>
        </w:rPr>
        <w:t>SNMP</w:t>
      </w:r>
      <w:r w:rsidRPr="00C81417">
        <w:rPr>
          <w:rFonts w:ascii="Arial" w:hAnsi="Arial" w:cs="Arial"/>
          <w:lang w:val="nl-BE"/>
        </w:rPr>
        <w:t xml:space="preserve"> op netwerkapparatuur om real-time statistieken zoals CPU-gebruik, RAM-gebruik en netwerkverkeer te verzamelen.</w:t>
      </w:r>
    </w:p>
    <w:p w14:paraId="52ED6674" w14:textId="77777777" w:rsidR="00C81417" w:rsidRPr="00C81417" w:rsidRDefault="00C81417" w:rsidP="00C81417">
      <w:pPr>
        <w:numPr>
          <w:ilvl w:val="0"/>
          <w:numId w:val="13"/>
        </w:numPr>
        <w:rPr>
          <w:rFonts w:ascii="Arial" w:hAnsi="Arial" w:cs="Arial"/>
          <w:lang w:val="nl-BE"/>
        </w:rPr>
      </w:pPr>
      <w:r w:rsidRPr="00C81417">
        <w:rPr>
          <w:rFonts w:ascii="Arial" w:hAnsi="Arial" w:cs="Arial"/>
          <w:lang w:val="nl-BE"/>
        </w:rPr>
        <w:t xml:space="preserve">Stel </w:t>
      </w:r>
      <w:proofErr w:type="spellStart"/>
      <w:r w:rsidRPr="00C81417">
        <w:rPr>
          <w:rFonts w:ascii="Arial" w:hAnsi="Arial" w:cs="Arial"/>
          <w:b/>
          <w:bCs/>
          <w:lang w:val="nl-BE"/>
        </w:rPr>
        <w:t>Syslog</w:t>
      </w:r>
      <w:proofErr w:type="spellEnd"/>
      <w:r w:rsidRPr="00C81417">
        <w:rPr>
          <w:rFonts w:ascii="Arial" w:hAnsi="Arial" w:cs="Arial"/>
          <w:lang w:val="nl-BE"/>
        </w:rPr>
        <w:t xml:space="preserve"> in om loggegevens van netwerkapparatuur te verzenden naar een centrale </w:t>
      </w:r>
      <w:proofErr w:type="spellStart"/>
      <w:r w:rsidRPr="00C81417">
        <w:rPr>
          <w:rFonts w:ascii="Arial" w:hAnsi="Arial" w:cs="Arial"/>
          <w:lang w:val="nl-BE"/>
        </w:rPr>
        <w:t>Syslog</w:t>
      </w:r>
      <w:proofErr w:type="spellEnd"/>
      <w:r w:rsidRPr="00C81417">
        <w:rPr>
          <w:rFonts w:ascii="Arial" w:hAnsi="Arial" w:cs="Arial"/>
          <w:lang w:val="nl-BE"/>
        </w:rPr>
        <w:t>-server.</w:t>
      </w:r>
    </w:p>
    <w:p w14:paraId="1C967667" w14:textId="77777777" w:rsidR="00C81417" w:rsidRPr="00004672" w:rsidRDefault="00C81417" w:rsidP="00C81417">
      <w:pPr>
        <w:rPr>
          <w:rFonts w:ascii="Arial" w:hAnsi="Arial" w:cs="Arial"/>
        </w:rPr>
      </w:pPr>
      <w:proofErr w:type="spellStart"/>
      <w:r w:rsidRPr="00004672">
        <w:rPr>
          <w:rFonts w:ascii="Arial" w:hAnsi="Arial" w:cs="Arial"/>
        </w:rPr>
        <w:t>snmp</w:t>
      </w:r>
      <w:proofErr w:type="spellEnd"/>
      <w:r w:rsidRPr="00004672">
        <w:rPr>
          <w:rFonts w:ascii="Arial" w:hAnsi="Arial" w:cs="Arial"/>
        </w:rPr>
        <w:t>-server community public RO</w:t>
      </w:r>
    </w:p>
    <w:p w14:paraId="53492036" w14:textId="77777777" w:rsidR="00C81417" w:rsidRPr="00004672" w:rsidRDefault="00C81417" w:rsidP="00C81417">
      <w:pPr>
        <w:rPr>
          <w:rFonts w:ascii="Arial" w:hAnsi="Arial" w:cs="Arial"/>
        </w:rPr>
      </w:pPr>
      <w:proofErr w:type="spellStart"/>
      <w:r w:rsidRPr="00004672">
        <w:rPr>
          <w:rFonts w:ascii="Arial" w:hAnsi="Arial" w:cs="Arial"/>
        </w:rPr>
        <w:t>snmp</w:t>
      </w:r>
      <w:proofErr w:type="spellEnd"/>
      <w:r w:rsidRPr="00004672">
        <w:rPr>
          <w:rFonts w:ascii="Arial" w:hAnsi="Arial" w:cs="Arial"/>
        </w:rPr>
        <w:t>-server enable traps</w:t>
      </w:r>
    </w:p>
    <w:p w14:paraId="3765ACCE" w14:textId="77777777" w:rsidR="00C81417" w:rsidRPr="00004672" w:rsidRDefault="00C81417" w:rsidP="00C81417">
      <w:pPr>
        <w:rPr>
          <w:rFonts w:ascii="Arial" w:hAnsi="Arial" w:cs="Arial"/>
        </w:rPr>
      </w:pPr>
      <w:r w:rsidRPr="00004672">
        <w:rPr>
          <w:rFonts w:ascii="Arial" w:hAnsi="Arial" w:cs="Arial"/>
        </w:rPr>
        <w:t>logging host 192.168.1.10</w:t>
      </w:r>
    </w:p>
    <w:p w14:paraId="620CEAB6" w14:textId="52A337F9" w:rsidR="0007333A" w:rsidRPr="00004672" w:rsidRDefault="00C81417" w:rsidP="00C81417">
      <w:pPr>
        <w:rPr>
          <w:rFonts w:ascii="Arial" w:hAnsi="Arial" w:cs="Arial"/>
        </w:rPr>
      </w:pPr>
      <w:r w:rsidRPr="00004672">
        <w:rPr>
          <w:rFonts w:ascii="Arial" w:hAnsi="Arial" w:cs="Arial"/>
        </w:rPr>
        <w:t>logging trap debugging</w:t>
      </w:r>
      <w:r w:rsidR="00004672" w:rsidRPr="00004672">
        <w:rPr>
          <w:rFonts w:ascii="Arial" w:hAnsi="Arial" w:cs="Arial"/>
        </w:rPr>
        <w:t xml:space="preserve"> </w:t>
      </w:r>
    </w:p>
    <w:p w14:paraId="57C3D9FB" w14:textId="77777777" w:rsidR="00C81417" w:rsidRPr="00004672" w:rsidRDefault="00C81417" w:rsidP="00C81417">
      <w:pPr>
        <w:pStyle w:val="Lijstalinea"/>
        <w:numPr>
          <w:ilvl w:val="0"/>
          <w:numId w:val="14"/>
        </w:numPr>
        <w:rPr>
          <w:rFonts w:ascii="Arial" w:hAnsi="Arial" w:cs="Arial"/>
        </w:rPr>
      </w:pPr>
      <w:r w:rsidRPr="00004672">
        <w:rPr>
          <w:rFonts w:ascii="Arial" w:hAnsi="Arial" w:cs="Arial"/>
        </w:rPr>
        <w:t xml:space="preserve">public: SNMP-community string voor read-only </w:t>
      </w:r>
      <w:proofErr w:type="spellStart"/>
      <w:r w:rsidRPr="00004672">
        <w:rPr>
          <w:rFonts w:ascii="Arial" w:hAnsi="Arial" w:cs="Arial"/>
        </w:rPr>
        <w:t>toegang</w:t>
      </w:r>
      <w:proofErr w:type="spellEnd"/>
      <w:r w:rsidRPr="00004672">
        <w:rPr>
          <w:rFonts w:ascii="Arial" w:hAnsi="Arial" w:cs="Arial"/>
        </w:rPr>
        <w:t>.</w:t>
      </w:r>
    </w:p>
    <w:p w14:paraId="5809D4E5" w14:textId="0F8E5458" w:rsidR="00C81417" w:rsidRPr="00004672" w:rsidRDefault="00C81417" w:rsidP="00C81417">
      <w:pPr>
        <w:pStyle w:val="Lijstalinea"/>
        <w:numPr>
          <w:ilvl w:val="0"/>
          <w:numId w:val="14"/>
        </w:numPr>
        <w:rPr>
          <w:rFonts w:ascii="Arial" w:hAnsi="Arial" w:cs="Arial"/>
        </w:rPr>
      </w:pPr>
      <w:r w:rsidRPr="00004672">
        <w:rPr>
          <w:rFonts w:ascii="Arial" w:hAnsi="Arial" w:cs="Arial"/>
        </w:rPr>
        <w:t>192.168.1.10: Het IP-</w:t>
      </w:r>
      <w:proofErr w:type="spellStart"/>
      <w:r w:rsidRPr="00004672">
        <w:rPr>
          <w:rFonts w:ascii="Arial" w:hAnsi="Arial" w:cs="Arial"/>
        </w:rPr>
        <w:t>adres</w:t>
      </w:r>
      <w:proofErr w:type="spellEnd"/>
      <w:r w:rsidRPr="00004672">
        <w:rPr>
          <w:rFonts w:ascii="Arial" w:hAnsi="Arial" w:cs="Arial"/>
        </w:rPr>
        <w:t xml:space="preserve"> van de Syslog-server</w:t>
      </w:r>
    </w:p>
    <w:p w14:paraId="7A5613A8" w14:textId="77777777" w:rsidR="00C81417" w:rsidRPr="00C81417" w:rsidRDefault="00C81417" w:rsidP="00C81417">
      <w:pPr>
        <w:rPr>
          <w:rFonts w:ascii="Arial" w:hAnsi="Arial" w:cs="Arial"/>
          <w:b/>
          <w:bCs/>
          <w:lang w:val="nl-BE"/>
        </w:rPr>
      </w:pPr>
      <w:r w:rsidRPr="00C81417">
        <w:rPr>
          <w:rFonts w:ascii="Arial" w:hAnsi="Arial" w:cs="Arial"/>
          <w:b/>
          <w:bCs/>
          <w:lang w:val="nl-BE"/>
        </w:rPr>
        <w:t>2. Serverconfiguratie</w:t>
      </w:r>
    </w:p>
    <w:p w14:paraId="533CFBA8" w14:textId="77777777" w:rsidR="00C81417" w:rsidRPr="00C81417" w:rsidRDefault="00C81417" w:rsidP="00C81417">
      <w:pPr>
        <w:rPr>
          <w:rFonts w:ascii="Arial" w:hAnsi="Arial" w:cs="Arial"/>
          <w:b/>
          <w:bCs/>
          <w:lang w:val="nl-BE"/>
        </w:rPr>
      </w:pPr>
      <w:r w:rsidRPr="00C81417">
        <w:rPr>
          <w:rFonts w:ascii="Arial" w:hAnsi="Arial" w:cs="Arial"/>
          <w:b/>
          <w:bCs/>
          <w:lang w:val="nl-BE"/>
        </w:rPr>
        <w:t>Wat moet gebeuren:</w:t>
      </w:r>
    </w:p>
    <w:p w14:paraId="658F3DF6" w14:textId="77777777" w:rsidR="00C81417" w:rsidRPr="00C81417" w:rsidRDefault="00C81417" w:rsidP="00C81417">
      <w:pPr>
        <w:numPr>
          <w:ilvl w:val="0"/>
          <w:numId w:val="15"/>
        </w:numPr>
        <w:rPr>
          <w:rFonts w:ascii="Arial" w:hAnsi="Arial" w:cs="Arial"/>
          <w:lang w:val="nl-BE"/>
        </w:rPr>
      </w:pPr>
      <w:r w:rsidRPr="00C81417">
        <w:rPr>
          <w:rFonts w:ascii="Arial" w:hAnsi="Arial" w:cs="Arial"/>
          <w:lang w:val="nl-BE"/>
        </w:rPr>
        <w:t xml:space="preserve">Installeer een </w:t>
      </w:r>
      <w:proofErr w:type="spellStart"/>
      <w:r w:rsidRPr="00C81417">
        <w:rPr>
          <w:rFonts w:ascii="Arial" w:hAnsi="Arial" w:cs="Arial"/>
          <w:lang w:val="nl-BE"/>
        </w:rPr>
        <w:t>Syslog</w:t>
      </w:r>
      <w:proofErr w:type="spellEnd"/>
      <w:r w:rsidRPr="00C81417">
        <w:rPr>
          <w:rFonts w:ascii="Arial" w:hAnsi="Arial" w:cs="Arial"/>
          <w:lang w:val="nl-BE"/>
        </w:rPr>
        <w:t xml:space="preserve">-server zoals </w:t>
      </w:r>
      <w:proofErr w:type="spellStart"/>
      <w:r w:rsidRPr="00C81417">
        <w:rPr>
          <w:rFonts w:ascii="Arial" w:hAnsi="Arial" w:cs="Arial"/>
          <w:b/>
          <w:bCs/>
          <w:lang w:val="nl-BE"/>
        </w:rPr>
        <w:t>Rsyslog</w:t>
      </w:r>
      <w:proofErr w:type="spellEnd"/>
      <w:r w:rsidRPr="00C81417">
        <w:rPr>
          <w:rFonts w:ascii="Arial" w:hAnsi="Arial" w:cs="Arial"/>
          <w:lang w:val="nl-BE"/>
        </w:rPr>
        <w:t xml:space="preserve"> op een Linux-server.</w:t>
      </w:r>
    </w:p>
    <w:p w14:paraId="4348EFB7" w14:textId="77777777" w:rsidR="00C81417" w:rsidRPr="00C81417" w:rsidRDefault="00C81417" w:rsidP="00C81417">
      <w:pPr>
        <w:numPr>
          <w:ilvl w:val="0"/>
          <w:numId w:val="15"/>
        </w:numPr>
        <w:rPr>
          <w:rFonts w:ascii="Arial" w:hAnsi="Arial" w:cs="Arial"/>
          <w:lang w:val="nl-BE"/>
        </w:rPr>
      </w:pPr>
      <w:r w:rsidRPr="00C81417">
        <w:rPr>
          <w:rFonts w:ascii="Arial" w:hAnsi="Arial" w:cs="Arial"/>
          <w:lang w:val="nl-BE"/>
        </w:rPr>
        <w:t>Configureer SNMP-tools zoals Net-SNMP om SNMP-gegevens te verzamelen.</w:t>
      </w:r>
    </w:p>
    <w:p w14:paraId="60212827" w14:textId="77777777" w:rsidR="00C81417" w:rsidRPr="00004672" w:rsidRDefault="00C81417" w:rsidP="00C81417">
      <w:pPr>
        <w:rPr>
          <w:rFonts w:ascii="Arial" w:hAnsi="Arial" w:cs="Arial"/>
          <w:b/>
          <w:bCs/>
          <w:lang w:val="nl-BE"/>
        </w:rPr>
      </w:pPr>
      <w:r w:rsidRPr="00C81417">
        <w:rPr>
          <w:rFonts w:ascii="Arial" w:hAnsi="Arial" w:cs="Arial"/>
          <w:b/>
          <w:bCs/>
          <w:lang w:val="nl-BE"/>
        </w:rPr>
        <w:lastRenderedPageBreak/>
        <w:t xml:space="preserve">Voorbeeldinstallatie van </w:t>
      </w:r>
      <w:proofErr w:type="spellStart"/>
      <w:r w:rsidRPr="00C81417">
        <w:rPr>
          <w:rFonts w:ascii="Arial" w:hAnsi="Arial" w:cs="Arial"/>
          <w:b/>
          <w:bCs/>
          <w:lang w:val="nl-BE"/>
        </w:rPr>
        <w:t>Rsyslog</w:t>
      </w:r>
      <w:proofErr w:type="spellEnd"/>
      <w:r w:rsidRPr="00C81417">
        <w:rPr>
          <w:rFonts w:ascii="Arial" w:hAnsi="Arial" w:cs="Arial"/>
          <w:b/>
          <w:bCs/>
          <w:lang w:val="nl-BE"/>
        </w:rPr>
        <w:t xml:space="preserve"> op Ubuntu:</w:t>
      </w:r>
    </w:p>
    <w:p w14:paraId="6679FCAA" w14:textId="77777777" w:rsidR="00C81417" w:rsidRPr="00004672" w:rsidRDefault="00C81417" w:rsidP="00C81417">
      <w:pPr>
        <w:rPr>
          <w:rFonts w:ascii="Arial" w:hAnsi="Arial" w:cs="Arial"/>
          <w:lang w:val="nl-BE"/>
        </w:rPr>
      </w:pPr>
      <w:proofErr w:type="spellStart"/>
      <w:r w:rsidRPr="00004672">
        <w:rPr>
          <w:rFonts w:ascii="Arial" w:hAnsi="Arial" w:cs="Arial"/>
          <w:lang w:val="nl-BE"/>
        </w:rPr>
        <w:t>sudo</w:t>
      </w:r>
      <w:proofErr w:type="spellEnd"/>
      <w:r w:rsidRPr="00004672">
        <w:rPr>
          <w:rFonts w:ascii="Arial" w:hAnsi="Arial" w:cs="Arial"/>
          <w:lang w:val="nl-BE"/>
        </w:rPr>
        <w:t xml:space="preserve"> </w:t>
      </w:r>
      <w:proofErr w:type="spellStart"/>
      <w:r w:rsidRPr="00004672">
        <w:rPr>
          <w:rFonts w:ascii="Arial" w:hAnsi="Arial" w:cs="Arial"/>
          <w:lang w:val="nl-BE"/>
        </w:rPr>
        <w:t>apt</w:t>
      </w:r>
      <w:proofErr w:type="spellEnd"/>
      <w:r w:rsidRPr="00004672">
        <w:rPr>
          <w:rFonts w:ascii="Arial" w:hAnsi="Arial" w:cs="Arial"/>
          <w:lang w:val="nl-BE"/>
        </w:rPr>
        <w:t xml:space="preserve"> update</w:t>
      </w:r>
    </w:p>
    <w:p w14:paraId="70DEEA4F" w14:textId="77777777" w:rsidR="00C81417" w:rsidRPr="00004672" w:rsidRDefault="00C81417" w:rsidP="00C81417">
      <w:pPr>
        <w:rPr>
          <w:rFonts w:ascii="Arial" w:hAnsi="Arial" w:cs="Arial"/>
          <w:lang w:val="nl-BE"/>
        </w:rPr>
      </w:pPr>
      <w:proofErr w:type="spellStart"/>
      <w:r w:rsidRPr="00004672">
        <w:rPr>
          <w:rFonts w:ascii="Arial" w:hAnsi="Arial" w:cs="Arial"/>
          <w:lang w:val="nl-BE"/>
        </w:rPr>
        <w:t>sudo</w:t>
      </w:r>
      <w:proofErr w:type="spellEnd"/>
      <w:r w:rsidRPr="00004672">
        <w:rPr>
          <w:rFonts w:ascii="Arial" w:hAnsi="Arial" w:cs="Arial"/>
          <w:lang w:val="nl-BE"/>
        </w:rPr>
        <w:t xml:space="preserve"> </w:t>
      </w:r>
      <w:proofErr w:type="spellStart"/>
      <w:r w:rsidRPr="00004672">
        <w:rPr>
          <w:rFonts w:ascii="Arial" w:hAnsi="Arial" w:cs="Arial"/>
          <w:lang w:val="nl-BE"/>
        </w:rPr>
        <w:t>apt</w:t>
      </w:r>
      <w:proofErr w:type="spellEnd"/>
      <w:r w:rsidRPr="00004672">
        <w:rPr>
          <w:rFonts w:ascii="Arial" w:hAnsi="Arial" w:cs="Arial"/>
          <w:lang w:val="nl-BE"/>
        </w:rPr>
        <w:t xml:space="preserve"> </w:t>
      </w:r>
      <w:proofErr w:type="spellStart"/>
      <w:r w:rsidRPr="00004672">
        <w:rPr>
          <w:rFonts w:ascii="Arial" w:hAnsi="Arial" w:cs="Arial"/>
          <w:lang w:val="nl-BE"/>
        </w:rPr>
        <w:t>install</w:t>
      </w:r>
      <w:proofErr w:type="spellEnd"/>
      <w:r w:rsidRPr="00004672">
        <w:rPr>
          <w:rFonts w:ascii="Arial" w:hAnsi="Arial" w:cs="Arial"/>
          <w:lang w:val="nl-BE"/>
        </w:rPr>
        <w:t xml:space="preserve"> </w:t>
      </w:r>
      <w:proofErr w:type="spellStart"/>
      <w:r w:rsidRPr="00004672">
        <w:rPr>
          <w:rFonts w:ascii="Arial" w:hAnsi="Arial" w:cs="Arial"/>
          <w:lang w:val="nl-BE"/>
        </w:rPr>
        <w:t>rsyslog</w:t>
      </w:r>
      <w:proofErr w:type="spellEnd"/>
    </w:p>
    <w:p w14:paraId="32CFCFC3" w14:textId="77777777" w:rsidR="00C81417" w:rsidRPr="00004672" w:rsidRDefault="00C81417" w:rsidP="00C81417">
      <w:pPr>
        <w:rPr>
          <w:rFonts w:ascii="Arial" w:hAnsi="Arial" w:cs="Arial"/>
          <w:lang w:val="nl-BE"/>
        </w:rPr>
      </w:pPr>
      <w:proofErr w:type="spellStart"/>
      <w:r w:rsidRPr="00004672">
        <w:rPr>
          <w:rFonts w:ascii="Arial" w:hAnsi="Arial" w:cs="Arial"/>
          <w:lang w:val="nl-BE"/>
        </w:rPr>
        <w:t>sudo</w:t>
      </w:r>
      <w:proofErr w:type="spellEnd"/>
      <w:r w:rsidRPr="00004672">
        <w:rPr>
          <w:rFonts w:ascii="Arial" w:hAnsi="Arial" w:cs="Arial"/>
          <w:lang w:val="nl-BE"/>
        </w:rPr>
        <w:t xml:space="preserve"> </w:t>
      </w:r>
      <w:proofErr w:type="spellStart"/>
      <w:r w:rsidRPr="00004672">
        <w:rPr>
          <w:rFonts w:ascii="Arial" w:hAnsi="Arial" w:cs="Arial"/>
          <w:lang w:val="nl-BE"/>
        </w:rPr>
        <w:t>systemctl</w:t>
      </w:r>
      <w:proofErr w:type="spellEnd"/>
      <w:r w:rsidRPr="00004672">
        <w:rPr>
          <w:rFonts w:ascii="Arial" w:hAnsi="Arial" w:cs="Arial"/>
          <w:lang w:val="nl-BE"/>
        </w:rPr>
        <w:t xml:space="preserve"> start </w:t>
      </w:r>
      <w:proofErr w:type="spellStart"/>
      <w:r w:rsidRPr="00004672">
        <w:rPr>
          <w:rFonts w:ascii="Arial" w:hAnsi="Arial" w:cs="Arial"/>
          <w:lang w:val="nl-BE"/>
        </w:rPr>
        <w:t>rsyslog</w:t>
      </w:r>
      <w:proofErr w:type="spellEnd"/>
    </w:p>
    <w:p w14:paraId="5F92AFB8" w14:textId="69623771" w:rsidR="00C81417" w:rsidRPr="00004672" w:rsidRDefault="00C81417" w:rsidP="00C81417">
      <w:pPr>
        <w:rPr>
          <w:rFonts w:ascii="Arial" w:hAnsi="Arial" w:cs="Arial"/>
          <w:lang w:val="nl-BE"/>
        </w:rPr>
      </w:pPr>
      <w:proofErr w:type="spellStart"/>
      <w:r w:rsidRPr="00004672">
        <w:rPr>
          <w:rFonts w:ascii="Arial" w:hAnsi="Arial" w:cs="Arial"/>
          <w:lang w:val="nl-BE"/>
        </w:rPr>
        <w:t>sudo</w:t>
      </w:r>
      <w:proofErr w:type="spellEnd"/>
      <w:r w:rsidRPr="00004672">
        <w:rPr>
          <w:rFonts w:ascii="Arial" w:hAnsi="Arial" w:cs="Arial"/>
          <w:lang w:val="nl-BE"/>
        </w:rPr>
        <w:t xml:space="preserve"> </w:t>
      </w:r>
      <w:proofErr w:type="spellStart"/>
      <w:r w:rsidRPr="00004672">
        <w:rPr>
          <w:rFonts w:ascii="Arial" w:hAnsi="Arial" w:cs="Arial"/>
          <w:lang w:val="nl-BE"/>
        </w:rPr>
        <w:t>systemctl</w:t>
      </w:r>
      <w:proofErr w:type="spellEnd"/>
      <w:r w:rsidRPr="00004672">
        <w:rPr>
          <w:rFonts w:ascii="Arial" w:hAnsi="Arial" w:cs="Arial"/>
          <w:lang w:val="nl-BE"/>
        </w:rPr>
        <w:t xml:space="preserve"> </w:t>
      </w:r>
      <w:proofErr w:type="spellStart"/>
      <w:r w:rsidRPr="00004672">
        <w:rPr>
          <w:rFonts w:ascii="Arial" w:hAnsi="Arial" w:cs="Arial"/>
          <w:lang w:val="nl-BE"/>
        </w:rPr>
        <w:t>enable</w:t>
      </w:r>
      <w:proofErr w:type="spellEnd"/>
      <w:r w:rsidRPr="00004672">
        <w:rPr>
          <w:rFonts w:ascii="Arial" w:hAnsi="Arial" w:cs="Arial"/>
          <w:lang w:val="nl-BE"/>
        </w:rPr>
        <w:t xml:space="preserve"> </w:t>
      </w:r>
      <w:proofErr w:type="spellStart"/>
      <w:r w:rsidRPr="00004672">
        <w:rPr>
          <w:rFonts w:ascii="Arial" w:hAnsi="Arial" w:cs="Arial"/>
          <w:lang w:val="nl-BE"/>
        </w:rPr>
        <w:t>rsyslog</w:t>
      </w:r>
      <w:proofErr w:type="spellEnd"/>
    </w:p>
    <w:p w14:paraId="2BFE2144" w14:textId="644279FF" w:rsidR="00C81417" w:rsidRPr="00004672" w:rsidRDefault="00C81417" w:rsidP="00C81417">
      <w:pPr>
        <w:rPr>
          <w:rFonts w:ascii="Arial" w:hAnsi="Arial" w:cs="Arial"/>
          <w:b/>
          <w:bCs/>
        </w:rPr>
      </w:pPr>
      <w:proofErr w:type="spellStart"/>
      <w:r w:rsidRPr="00004672">
        <w:rPr>
          <w:rFonts w:ascii="Arial" w:hAnsi="Arial" w:cs="Arial"/>
          <w:b/>
          <w:bCs/>
        </w:rPr>
        <w:t>Configuratiebestand</w:t>
      </w:r>
      <w:proofErr w:type="spellEnd"/>
      <w:r w:rsidRPr="00004672">
        <w:rPr>
          <w:rFonts w:ascii="Arial" w:hAnsi="Arial" w:cs="Arial"/>
          <w:b/>
          <w:bCs/>
        </w:rPr>
        <w:t xml:space="preserve"> aanpassen (/</w:t>
      </w:r>
      <w:proofErr w:type="spellStart"/>
      <w:r w:rsidRPr="00004672">
        <w:rPr>
          <w:rFonts w:ascii="Arial" w:hAnsi="Arial" w:cs="Arial"/>
          <w:b/>
          <w:bCs/>
        </w:rPr>
        <w:t>etc</w:t>
      </w:r>
      <w:proofErr w:type="spellEnd"/>
      <w:r w:rsidRPr="00004672">
        <w:rPr>
          <w:rFonts w:ascii="Arial" w:hAnsi="Arial" w:cs="Arial"/>
          <w:b/>
          <w:bCs/>
        </w:rPr>
        <w:t>/</w:t>
      </w:r>
      <w:proofErr w:type="spellStart"/>
      <w:r w:rsidRPr="00004672">
        <w:rPr>
          <w:rFonts w:ascii="Arial" w:hAnsi="Arial" w:cs="Arial"/>
          <w:b/>
          <w:bCs/>
        </w:rPr>
        <w:t>rsyslog.conf</w:t>
      </w:r>
      <w:proofErr w:type="spellEnd"/>
      <w:r w:rsidRPr="00004672">
        <w:rPr>
          <w:rFonts w:ascii="Arial" w:hAnsi="Arial" w:cs="Arial"/>
          <w:b/>
          <w:bCs/>
        </w:rPr>
        <w:t>):</w:t>
      </w:r>
    </w:p>
    <w:p w14:paraId="1CE285D5" w14:textId="77777777" w:rsidR="00C81417" w:rsidRPr="00004672" w:rsidRDefault="00C81417" w:rsidP="00C81417">
      <w:pPr>
        <w:rPr>
          <w:rFonts w:ascii="Arial" w:hAnsi="Arial" w:cs="Arial"/>
          <w:lang w:val="nl-BE"/>
        </w:rPr>
      </w:pPr>
      <w:r w:rsidRPr="00004672">
        <w:rPr>
          <w:rFonts w:ascii="Arial" w:hAnsi="Arial" w:cs="Arial"/>
          <w:lang w:val="nl-BE"/>
        </w:rPr>
        <w:t>module(load="</w:t>
      </w:r>
      <w:proofErr w:type="spellStart"/>
      <w:r w:rsidRPr="00004672">
        <w:rPr>
          <w:rFonts w:ascii="Arial" w:hAnsi="Arial" w:cs="Arial"/>
          <w:lang w:val="nl-BE"/>
        </w:rPr>
        <w:t>imudp</w:t>
      </w:r>
      <w:proofErr w:type="spellEnd"/>
      <w:r w:rsidRPr="00004672">
        <w:rPr>
          <w:rFonts w:ascii="Arial" w:hAnsi="Arial" w:cs="Arial"/>
          <w:lang w:val="nl-BE"/>
        </w:rPr>
        <w:t>") # UDP-module laden</w:t>
      </w:r>
    </w:p>
    <w:p w14:paraId="39350DC0" w14:textId="77777777" w:rsidR="00C81417" w:rsidRPr="00004672" w:rsidRDefault="00C81417" w:rsidP="00C81417">
      <w:pPr>
        <w:rPr>
          <w:rFonts w:ascii="Arial" w:hAnsi="Arial" w:cs="Arial"/>
          <w:lang w:val="nl-BE"/>
        </w:rPr>
      </w:pPr>
      <w:r w:rsidRPr="00004672">
        <w:rPr>
          <w:rFonts w:ascii="Arial" w:hAnsi="Arial" w:cs="Arial"/>
          <w:lang w:val="nl-BE"/>
        </w:rPr>
        <w:t>input(type="</w:t>
      </w:r>
      <w:proofErr w:type="spellStart"/>
      <w:r w:rsidRPr="00004672">
        <w:rPr>
          <w:rFonts w:ascii="Arial" w:hAnsi="Arial" w:cs="Arial"/>
          <w:lang w:val="nl-BE"/>
        </w:rPr>
        <w:t>imudp</w:t>
      </w:r>
      <w:proofErr w:type="spellEnd"/>
      <w:r w:rsidRPr="00004672">
        <w:rPr>
          <w:rFonts w:ascii="Arial" w:hAnsi="Arial" w:cs="Arial"/>
          <w:lang w:val="nl-BE"/>
        </w:rPr>
        <w:t>" port="514") # UDP-poort 514 activeren</w:t>
      </w:r>
    </w:p>
    <w:p w14:paraId="435D62A1" w14:textId="77777777" w:rsidR="00C81417" w:rsidRPr="00004672" w:rsidRDefault="00C81417" w:rsidP="00C81417">
      <w:pPr>
        <w:rPr>
          <w:rFonts w:ascii="Arial" w:hAnsi="Arial" w:cs="Arial"/>
          <w:lang w:val="nl-BE"/>
        </w:rPr>
      </w:pPr>
      <w:r w:rsidRPr="00004672">
        <w:rPr>
          <w:rFonts w:ascii="Arial" w:hAnsi="Arial" w:cs="Arial"/>
          <w:lang w:val="nl-BE"/>
        </w:rPr>
        <w:t>module(load="</w:t>
      </w:r>
      <w:proofErr w:type="spellStart"/>
      <w:r w:rsidRPr="00004672">
        <w:rPr>
          <w:rFonts w:ascii="Arial" w:hAnsi="Arial" w:cs="Arial"/>
          <w:lang w:val="nl-BE"/>
        </w:rPr>
        <w:t>imtcp</w:t>
      </w:r>
      <w:proofErr w:type="spellEnd"/>
      <w:r w:rsidRPr="00004672">
        <w:rPr>
          <w:rFonts w:ascii="Arial" w:hAnsi="Arial" w:cs="Arial"/>
          <w:lang w:val="nl-BE"/>
        </w:rPr>
        <w:t>") # TCP-module laden</w:t>
      </w:r>
    </w:p>
    <w:p w14:paraId="40AD9025" w14:textId="709D9932" w:rsidR="00C81417" w:rsidRPr="00004672" w:rsidRDefault="00C81417" w:rsidP="00C81417">
      <w:pPr>
        <w:rPr>
          <w:rFonts w:ascii="Arial" w:hAnsi="Arial" w:cs="Arial"/>
          <w:lang w:val="nl-BE"/>
        </w:rPr>
      </w:pPr>
      <w:r w:rsidRPr="00004672">
        <w:rPr>
          <w:rFonts w:ascii="Arial" w:hAnsi="Arial" w:cs="Arial"/>
          <w:lang w:val="nl-BE"/>
        </w:rPr>
        <w:t>input(type="</w:t>
      </w:r>
      <w:proofErr w:type="spellStart"/>
      <w:r w:rsidRPr="00004672">
        <w:rPr>
          <w:rFonts w:ascii="Arial" w:hAnsi="Arial" w:cs="Arial"/>
          <w:lang w:val="nl-BE"/>
        </w:rPr>
        <w:t>imtcp</w:t>
      </w:r>
      <w:proofErr w:type="spellEnd"/>
      <w:r w:rsidRPr="00004672">
        <w:rPr>
          <w:rFonts w:ascii="Arial" w:hAnsi="Arial" w:cs="Arial"/>
          <w:lang w:val="nl-BE"/>
        </w:rPr>
        <w:t>" port="514") # TCP-poort 514 activeren</w:t>
      </w:r>
    </w:p>
    <w:p w14:paraId="669CE9CB" w14:textId="194E4D91" w:rsidR="00C81417" w:rsidRPr="00C81417" w:rsidRDefault="00C81417" w:rsidP="00C81417">
      <w:pPr>
        <w:rPr>
          <w:rFonts w:ascii="Arial" w:hAnsi="Arial" w:cs="Arial"/>
          <w:b/>
          <w:bCs/>
          <w:lang w:val="nl-BE"/>
        </w:rPr>
      </w:pPr>
      <w:proofErr w:type="spellStart"/>
      <w:r w:rsidRPr="00004672">
        <w:rPr>
          <w:rFonts w:ascii="Arial" w:hAnsi="Arial" w:cs="Arial"/>
          <w:b/>
          <w:bCs/>
        </w:rPr>
        <w:t>Herstart</w:t>
      </w:r>
      <w:proofErr w:type="spellEnd"/>
      <w:r w:rsidRPr="00004672">
        <w:rPr>
          <w:rFonts w:ascii="Arial" w:hAnsi="Arial" w:cs="Arial"/>
          <w:b/>
          <w:bCs/>
        </w:rPr>
        <w:t xml:space="preserve"> </w:t>
      </w:r>
      <w:proofErr w:type="spellStart"/>
      <w:r w:rsidRPr="00004672">
        <w:rPr>
          <w:rFonts w:ascii="Arial" w:hAnsi="Arial" w:cs="Arial"/>
          <w:b/>
          <w:bCs/>
        </w:rPr>
        <w:t>Rsyslog</w:t>
      </w:r>
      <w:proofErr w:type="spellEnd"/>
      <w:r w:rsidRPr="00004672">
        <w:rPr>
          <w:rFonts w:ascii="Arial" w:hAnsi="Arial" w:cs="Arial"/>
          <w:b/>
          <w:bCs/>
        </w:rPr>
        <w:t xml:space="preserve"> </w:t>
      </w:r>
      <w:proofErr w:type="spellStart"/>
      <w:r w:rsidRPr="00004672">
        <w:rPr>
          <w:rFonts w:ascii="Arial" w:hAnsi="Arial" w:cs="Arial"/>
          <w:b/>
          <w:bCs/>
        </w:rPr>
        <w:t>na</w:t>
      </w:r>
      <w:proofErr w:type="spellEnd"/>
      <w:r w:rsidRPr="00004672">
        <w:rPr>
          <w:rFonts w:ascii="Arial" w:hAnsi="Arial" w:cs="Arial"/>
          <w:b/>
          <w:bCs/>
        </w:rPr>
        <w:t xml:space="preserve"> </w:t>
      </w:r>
      <w:proofErr w:type="spellStart"/>
      <w:r w:rsidRPr="00004672">
        <w:rPr>
          <w:rFonts w:ascii="Arial" w:hAnsi="Arial" w:cs="Arial"/>
          <w:b/>
          <w:bCs/>
        </w:rPr>
        <w:t>wijzigingen</w:t>
      </w:r>
      <w:proofErr w:type="spellEnd"/>
      <w:r w:rsidRPr="00004672">
        <w:rPr>
          <w:rFonts w:ascii="Arial" w:hAnsi="Arial" w:cs="Arial"/>
          <w:b/>
          <w:bCs/>
        </w:rPr>
        <w:t>:</w:t>
      </w:r>
    </w:p>
    <w:p w14:paraId="4A8B42BD" w14:textId="3AB7F53F" w:rsidR="00C81417" w:rsidRPr="00004672" w:rsidRDefault="00C81417" w:rsidP="00C81417">
      <w:pPr>
        <w:rPr>
          <w:rFonts w:ascii="Arial" w:hAnsi="Arial" w:cs="Arial"/>
        </w:rPr>
      </w:pPr>
      <w:proofErr w:type="spellStart"/>
      <w:r w:rsidRPr="00004672">
        <w:rPr>
          <w:rFonts w:ascii="Arial" w:hAnsi="Arial" w:cs="Arial"/>
        </w:rPr>
        <w:t>sudo</w:t>
      </w:r>
      <w:proofErr w:type="spellEnd"/>
      <w:r w:rsidRPr="00004672">
        <w:rPr>
          <w:rFonts w:ascii="Arial" w:hAnsi="Arial" w:cs="Arial"/>
        </w:rPr>
        <w:t xml:space="preserve"> </w:t>
      </w:r>
      <w:proofErr w:type="spellStart"/>
      <w:r w:rsidRPr="00004672">
        <w:rPr>
          <w:rFonts w:ascii="Arial" w:hAnsi="Arial" w:cs="Arial"/>
        </w:rPr>
        <w:t>systemctl</w:t>
      </w:r>
      <w:proofErr w:type="spellEnd"/>
      <w:r w:rsidRPr="00004672">
        <w:rPr>
          <w:rFonts w:ascii="Arial" w:hAnsi="Arial" w:cs="Arial"/>
        </w:rPr>
        <w:t xml:space="preserve"> restart </w:t>
      </w:r>
      <w:proofErr w:type="spellStart"/>
      <w:r w:rsidRPr="00004672">
        <w:rPr>
          <w:rFonts w:ascii="Arial" w:hAnsi="Arial" w:cs="Arial"/>
        </w:rPr>
        <w:t>rsyslog</w:t>
      </w:r>
      <w:proofErr w:type="spellEnd"/>
    </w:p>
    <w:p w14:paraId="7BE5B018" w14:textId="1EAC304F" w:rsidR="00C81417" w:rsidRPr="00C81417" w:rsidRDefault="00C81417" w:rsidP="00C81417">
      <w:pPr>
        <w:rPr>
          <w:rFonts w:ascii="Arial" w:hAnsi="Arial" w:cs="Arial"/>
          <w:b/>
          <w:bCs/>
          <w:lang w:val="nl-BE"/>
        </w:rPr>
      </w:pPr>
      <w:r w:rsidRPr="00004672">
        <w:rPr>
          <w:rFonts w:ascii="Arial" w:hAnsi="Arial" w:cs="Arial"/>
          <w:b/>
          <w:bCs/>
          <w:lang w:val="nl-BE"/>
        </w:rPr>
        <w:t>3.</w:t>
      </w:r>
      <w:r w:rsidRPr="00C81417">
        <w:rPr>
          <w:rFonts w:ascii="Arial" w:hAnsi="Arial" w:cs="Arial"/>
          <w:b/>
          <w:bCs/>
          <w:lang w:val="nl-BE"/>
        </w:rPr>
        <w:t>Dashboard Setup</w:t>
      </w:r>
    </w:p>
    <w:p w14:paraId="35A18793" w14:textId="77777777" w:rsidR="00C81417" w:rsidRPr="00C81417" w:rsidRDefault="00C81417" w:rsidP="00C81417">
      <w:pPr>
        <w:rPr>
          <w:rFonts w:ascii="Arial" w:hAnsi="Arial" w:cs="Arial"/>
          <w:b/>
          <w:bCs/>
          <w:lang w:val="nl-BE"/>
        </w:rPr>
      </w:pPr>
      <w:r w:rsidRPr="00C81417">
        <w:rPr>
          <w:rFonts w:ascii="Arial" w:hAnsi="Arial" w:cs="Arial"/>
          <w:b/>
          <w:bCs/>
          <w:lang w:val="nl-BE"/>
        </w:rPr>
        <w:t>Wat moet gebeuren:</w:t>
      </w:r>
    </w:p>
    <w:p w14:paraId="10DAD9D0" w14:textId="77777777" w:rsidR="00C81417" w:rsidRPr="00C81417" w:rsidRDefault="00C81417" w:rsidP="00C81417">
      <w:pPr>
        <w:numPr>
          <w:ilvl w:val="0"/>
          <w:numId w:val="16"/>
        </w:numPr>
        <w:rPr>
          <w:rFonts w:ascii="Arial" w:hAnsi="Arial" w:cs="Arial"/>
          <w:lang w:val="nl-BE"/>
        </w:rPr>
      </w:pPr>
      <w:r w:rsidRPr="00C81417">
        <w:rPr>
          <w:rFonts w:ascii="Arial" w:hAnsi="Arial" w:cs="Arial"/>
          <w:lang w:val="nl-BE"/>
        </w:rPr>
        <w:t xml:space="preserve">Installeer </w:t>
      </w:r>
      <w:proofErr w:type="spellStart"/>
      <w:r w:rsidRPr="00C81417">
        <w:rPr>
          <w:rFonts w:ascii="Arial" w:hAnsi="Arial" w:cs="Arial"/>
          <w:lang w:val="nl-BE"/>
        </w:rPr>
        <w:t>Grafana</w:t>
      </w:r>
      <w:proofErr w:type="spellEnd"/>
      <w:r w:rsidRPr="00C81417">
        <w:rPr>
          <w:rFonts w:ascii="Arial" w:hAnsi="Arial" w:cs="Arial"/>
          <w:lang w:val="nl-BE"/>
        </w:rPr>
        <w:t xml:space="preserve"> en koppel dit aan monitoringtools zoals </w:t>
      </w:r>
      <w:proofErr w:type="spellStart"/>
      <w:r w:rsidRPr="00C81417">
        <w:rPr>
          <w:rFonts w:ascii="Arial" w:hAnsi="Arial" w:cs="Arial"/>
          <w:lang w:val="nl-BE"/>
        </w:rPr>
        <w:t>Zabbix</w:t>
      </w:r>
      <w:proofErr w:type="spellEnd"/>
      <w:r w:rsidRPr="00C81417">
        <w:rPr>
          <w:rFonts w:ascii="Arial" w:hAnsi="Arial" w:cs="Arial"/>
          <w:lang w:val="nl-BE"/>
        </w:rPr>
        <w:t xml:space="preserve"> en </w:t>
      </w:r>
      <w:proofErr w:type="spellStart"/>
      <w:r w:rsidRPr="00C81417">
        <w:rPr>
          <w:rFonts w:ascii="Arial" w:hAnsi="Arial" w:cs="Arial"/>
          <w:lang w:val="nl-BE"/>
        </w:rPr>
        <w:t>Rsyslog</w:t>
      </w:r>
      <w:proofErr w:type="spellEnd"/>
      <w:r w:rsidRPr="00C81417">
        <w:rPr>
          <w:rFonts w:ascii="Arial" w:hAnsi="Arial" w:cs="Arial"/>
          <w:lang w:val="nl-BE"/>
        </w:rPr>
        <w:t>.</w:t>
      </w:r>
    </w:p>
    <w:p w14:paraId="36E2B803" w14:textId="77777777" w:rsidR="00C81417" w:rsidRPr="00C81417" w:rsidRDefault="00C81417" w:rsidP="00C81417">
      <w:pPr>
        <w:numPr>
          <w:ilvl w:val="0"/>
          <w:numId w:val="16"/>
        </w:numPr>
        <w:rPr>
          <w:rFonts w:ascii="Arial" w:hAnsi="Arial" w:cs="Arial"/>
          <w:lang w:val="nl-BE"/>
        </w:rPr>
      </w:pPr>
      <w:r w:rsidRPr="00C81417">
        <w:rPr>
          <w:rFonts w:ascii="Arial" w:hAnsi="Arial" w:cs="Arial"/>
          <w:lang w:val="nl-BE"/>
        </w:rPr>
        <w:t>Ontwerp panels om belangrijke statistieken zoals netwerkverkeer en CPU-gebruik visueel weer te geven.</w:t>
      </w:r>
    </w:p>
    <w:p w14:paraId="32BA0E74" w14:textId="77777777" w:rsidR="00C81417" w:rsidRPr="00C81417" w:rsidRDefault="00C81417" w:rsidP="00C81417">
      <w:pPr>
        <w:rPr>
          <w:rFonts w:ascii="Arial" w:hAnsi="Arial" w:cs="Arial"/>
          <w:b/>
          <w:bCs/>
          <w:lang w:val="nl-BE"/>
        </w:rPr>
      </w:pPr>
      <w:r w:rsidRPr="00C81417">
        <w:rPr>
          <w:rFonts w:ascii="Arial" w:hAnsi="Arial" w:cs="Arial"/>
          <w:b/>
          <w:bCs/>
          <w:lang w:val="nl-BE"/>
        </w:rPr>
        <w:t xml:space="preserve">Installatie van </w:t>
      </w:r>
      <w:proofErr w:type="spellStart"/>
      <w:r w:rsidRPr="00C81417">
        <w:rPr>
          <w:rFonts w:ascii="Arial" w:hAnsi="Arial" w:cs="Arial"/>
          <w:b/>
          <w:bCs/>
          <w:lang w:val="nl-BE"/>
        </w:rPr>
        <w:t>Grafana</w:t>
      </w:r>
      <w:proofErr w:type="spellEnd"/>
      <w:r w:rsidRPr="00C81417">
        <w:rPr>
          <w:rFonts w:ascii="Arial" w:hAnsi="Arial" w:cs="Arial"/>
          <w:b/>
          <w:bCs/>
          <w:lang w:val="nl-BE"/>
        </w:rPr>
        <w:t xml:space="preserve"> op Ubuntu:</w:t>
      </w:r>
    </w:p>
    <w:p w14:paraId="703E25E8" w14:textId="77777777" w:rsidR="00C81417" w:rsidRPr="00C81417" w:rsidRDefault="00C81417" w:rsidP="00C81417">
      <w:pPr>
        <w:rPr>
          <w:rFonts w:ascii="Arial" w:hAnsi="Arial" w:cs="Arial"/>
          <w:b/>
          <w:bCs/>
          <w:lang w:val="nl-BE"/>
        </w:rPr>
      </w:pPr>
      <w:r w:rsidRPr="00C81417">
        <w:rPr>
          <w:rFonts w:ascii="Arial" w:hAnsi="Arial" w:cs="Arial"/>
          <w:b/>
          <w:bCs/>
          <w:lang w:val="nl-BE"/>
        </w:rPr>
        <w:t>Wat moet gebeuren:</w:t>
      </w:r>
    </w:p>
    <w:p w14:paraId="1B412C92" w14:textId="77777777" w:rsidR="00C81417" w:rsidRPr="00C81417" w:rsidRDefault="00C81417" w:rsidP="00C81417">
      <w:pPr>
        <w:numPr>
          <w:ilvl w:val="0"/>
          <w:numId w:val="17"/>
        </w:numPr>
        <w:rPr>
          <w:rFonts w:ascii="Arial" w:hAnsi="Arial" w:cs="Arial"/>
          <w:lang w:val="nl-BE"/>
        </w:rPr>
      </w:pPr>
      <w:r w:rsidRPr="00C81417">
        <w:rPr>
          <w:rFonts w:ascii="Arial" w:hAnsi="Arial" w:cs="Arial"/>
          <w:lang w:val="nl-BE"/>
        </w:rPr>
        <w:t xml:space="preserve">Installeer </w:t>
      </w:r>
      <w:proofErr w:type="spellStart"/>
      <w:r w:rsidRPr="00C81417">
        <w:rPr>
          <w:rFonts w:ascii="Arial" w:hAnsi="Arial" w:cs="Arial"/>
          <w:lang w:val="nl-BE"/>
        </w:rPr>
        <w:t>Grafana</w:t>
      </w:r>
      <w:proofErr w:type="spellEnd"/>
      <w:r w:rsidRPr="00C81417">
        <w:rPr>
          <w:rFonts w:ascii="Arial" w:hAnsi="Arial" w:cs="Arial"/>
          <w:lang w:val="nl-BE"/>
        </w:rPr>
        <w:t xml:space="preserve"> en koppel dit aan monitoringtools zoals </w:t>
      </w:r>
      <w:proofErr w:type="spellStart"/>
      <w:r w:rsidRPr="00C81417">
        <w:rPr>
          <w:rFonts w:ascii="Arial" w:hAnsi="Arial" w:cs="Arial"/>
          <w:lang w:val="nl-BE"/>
        </w:rPr>
        <w:t>Zabbix</w:t>
      </w:r>
      <w:proofErr w:type="spellEnd"/>
      <w:r w:rsidRPr="00C81417">
        <w:rPr>
          <w:rFonts w:ascii="Arial" w:hAnsi="Arial" w:cs="Arial"/>
          <w:lang w:val="nl-BE"/>
        </w:rPr>
        <w:t xml:space="preserve"> en </w:t>
      </w:r>
      <w:proofErr w:type="spellStart"/>
      <w:r w:rsidRPr="00C81417">
        <w:rPr>
          <w:rFonts w:ascii="Arial" w:hAnsi="Arial" w:cs="Arial"/>
          <w:lang w:val="nl-BE"/>
        </w:rPr>
        <w:t>Rsyslog</w:t>
      </w:r>
      <w:proofErr w:type="spellEnd"/>
      <w:r w:rsidRPr="00C81417">
        <w:rPr>
          <w:rFonts w:ascii="Arial" w:hAnsi="Arial" w:cs="Arial"/>
          <w:lang w:val="nl-BE"/>
        </w:rPr>
        <w:t>.</w:t>
      </w:r>
    </w:p>
    <w:p w14:paraId="2E57971C" w14:textId="77777777" w:rsidR="00C81417" w:rsidRPr="00C81417" w:rsidRDefault="00C81417" w:rsidP="00C81417">
      <w:pPr>
        <w:numPr>
          <w:ilvl w:val="0"/>
          <w:numId w:val="17"/>
        </w:numPr>
        <w:rPr>
          <w:rFonts w:ascii="Arial" w:hAnsi="Arial" w:cs="Arial"/>
          <w:lang w:val="nl-BE"/>
        </w:rPr>
      </w:pPr>
      <w:r w:rsidRPr="00C81417">
        <w:rPr>
          <w:rFonts w:ascii="Arial" w:hAnsi="Arial" w:cs="Arial"/>
          <w:lang w:val="nl-BE"/>
        </w:rPr>
        <w:t>Ontwerp panels om belangrijke statistieken zoals netwerkverkeer en CPU-gebruik visueel weer te geven.</w:t>
      </w:r>
    </w:p>
    <w:p w14:paraId="714CDE3E" w14:textId="77777777" w:rsidR="00C81417" w:rsidRPr="00C81417" w:rsidRDefault="00C81417" w:rsidP="00C81417">
      <w:pPr>
        <w:rPr>
          <w:rFonts w:ascii="Arial" w:hAnsi="Arial" w:cs="Arial"/>
          <w:b/>
          <w:bCs/>
          <w:lang w:val="nl-BE"/>
        </w:rPr>
      </w:pPr>
      <w:r w:rsidRPr="00C81417">
        <w:rPr>
          <w:rFonts w:ascii="Arial" w:hAnsi="Arial" w:cs="Arial"/>
          <w:b/>
          <w:bCs/>
          <w:lang w:val="nl-BE"/>
        </w:rPr>
        <w:t xml:space="preserve">Installatie van </w:t>
      </w:r>
      <w:proofErr w:type="spellStart"/>
      <w:r w:rsidRPr="00C81417">
        <w:rPr>
          <w:rFonts w:ascii="Arial" w:hAnsi="Arial" w:cs="Arial"/>
          <w:b/>
          <w:bCs/>
          <w:lang w:val="nl-BE"/>
        </w:rPr>
        <w:t>Grafana</w:t>
      </w:r>
      <w:proofErr w:type="spellEnd"/>
      <w:r w:rsidRPr="00C81417">
        <w:rPr>
          <w:rFonts w:ascii="Arial" w:hAnsi="Arial" w:cs="Arial"/>
          <w:b/>
          <w:bCs/>
          <w:lang w:val="nl-BE"/>
        </w:rPr>
        <w:t xml:space="preserve"> op Ubuntu:</w:t>
      </w:r>
    </w:p>
    <w:p w14:paraId="74157CE0" w14:textId="77777777" w:rsidR="00C81417" w:rsidRPr="00004672" w:rsidRDefault="00C81417" w:rsidP="00C81417">
      <w:pPr>
        <w:rPr>
          <w:rFonts w:ascii="Arial" w:hAnsi="Arial" w:cs="Arial"/>
        </w:rPr>
      </w:pPr>
      <w:proofErr w:type="spellStart"/>
      <w:r w:rsidRPr="00004672">
        <w:rPr>
          <w:rFonts w:ascii="Arial" w:hAnsi="Arial" w:cs="Arial"/>
        </w:rPr>
        <w:t>sudo</w:t>
      </w:r>
      <w:proofErr w:type="spellEnd"/>
      <w:r w:rsidRPr="00004672">
        <w:rPr>
          <w:rFonts w:ascii="Arial" w:hAnsi="Arial" w:cs="Arial"/>
        </w:rPr>
        <w:t xml:space="preserve"> apt install -y software-properties-common</w:t>
      </w:r>
    </w:p>
    <w:p w14:paraId="77649BB3" w14:textId="77777777" w:rsidR="00C81417" w:rsidRPr="00004672" w:rsidRDefault="00C81417" w:rsidP="00C81417">
      <w:pPr>
        <w:rPr>
          <w:rFonts w:ascii="Arial" w:hAnsi="Arial" w:cs="Arial"/>
        </w:rPr>
      </w:pPr>
      <w:proofErr w:type="spellStart"/>
      <w:r w:rsidRPr="00004672">
        <w:rPr>
          <w:rFonts w:ascii="Arial" w:hAnsi="Arial" w:cs="Arial"/>
        </w:rPr>
        <w:t>wget</w:t>
      </w:r>
      <w:proofErr w:type="spellEnd"/>
      <w:r w:rsidRPr="00004672">
        <w:rPr>
          <w:rFonts w:ascii="Arial" w:hAnsi="Arial" w:cs="Arial"/>
        </w:rPr>
        <w:t xml:space="preserve"> -q -O - https://packages.grafana.com/gpg.key | </w:t>
      </w:r>
      <w:proofErr w:type="spellStart"/>
      <w:r w:rsidRPr="00004672">
        <w:rPr>
          <w:rFonts w:ascii="Arial" w:hAnsi="Arial" w:cs="Arial"/>
        </w:rPr>
        <w:t>sudo</w:t>
      </w:r>
      <w:proofErr w:type="spellEnd"/>
      <w:r w:rsidRPr="00004672">
        <w:rPr>
          <w:rFonts w:ascii="Arial" w:hAnsi="Arial" w:cs="Arial"/>
        </w:rPr>
        <w:t xml:space="preserve"> apt-key add -</w:t>
      </w:r>
    </w:p>
    <w:p w14:paraId="69B62BD1" w14:textId="77777777" w:rsidR="00C81417" w:rsidRPr="00004672" w:rsidRDefault="00C81417" w:rsidP="00C81417">
      <w:pPr>
        <w:rPr>
          <w:rFonts w:ascii="Arial" w:hAnsi="Arial" w:cs="Arial"/>
        </w:rPr>
      </w:pPr>
      <w:proofErr w:type="spellStart"/>
      <w:r w:rsidRPr="00004672">
        <w:rPr>
          <w:rFonts w:ascii="Arial" w:hAnsi="Arial" w:cs="Arial"/>
        </w:rPr>
        <w:t>sudo</w:t>
      </w:r>
      <w:proofErr w:type="spellEnd"/>
      <w:r w:rsidRPr="00004672">
        <w:rPr>
          <w:rFonts w:ascii="Arial" w:hAnsi="Arial" w:cs="Arial"/>
        </w:rPr>
        <w:t xml:space="preserve"> add-apt-repository "deb https://packages.grafana.com/oss/deb stable main"</w:t>
      </w:r>
    </w:p>
    <w:p w14:paraId="0CBBF2A1" w14:textId="77777777" w:rsidR="00C81417" w:rsidRPr="00004672" w:rsidRDefault="00C81417" w:rsidP="00C81417">
      <w:pPr>
        <w:rPr>
          <w:rFonts w:ascii="Arial" w:hAnsi="Arial" w:cs="Arial"/>
        </w:rPr>
      </w:pPr>
      <w:proofErr w:type="spellStart"/>
      <w:r w:rsidRPr="00004672">
        <w:rPr>
          <w:rFonts w:ascii="Arial" w:hAnsi="Arial" w:cs="Arial"/>
        </w:rPr>
        <w:t>sudo</w:t>
      </w:r>
      <w:proofErr w:type="spellEnd"/>
      <w:r w:rsidRPr="00004672">
        <w:rPr>
          <w:rFonts w:ascii="Arial" w:hAnsi="Arial" w:cs="Arial"/>
        </w:rPr>
        <w:t xml:space="preserve"> apt update</w:t>
      </w:r>
    </w:p>
    <w:p w14:paraId="2157CE13" w14:textId="77777777" w:rsidR="00C81417" w:rsidRPr="00004672" w:rsidRDefault="00C81417" w:rsidP="00C81417">
      <w:pPr>
        <w:rPr>
          <w:rFonts w:ascii="Arial" w:hAnsi="Arial" w:cs="Arial"/>
        </w:rPr>
      </w:pPr>
      <w:proofErr w:type="spellStart"/>
      <w:r w:rsidRPr="00004672">
        <w:rPr>
          <w:rFonts w:ascii="Arial" w:hAnsi="Arial" w:cs="Arial"/>
        </w:rPr>
        <w:lastRenderedPageBreak/>
        <w:t>sudo</w:t>
      </w:r>
      <w:proofErr w:type="spellEnd"/>
      <w:r w:rsidRPr="00004672">
        <w:rPr>
          <w:rFonts w:ascii="Arial" w:hAnsi="Arial" w:cs="Arial"/>
        </w:rPr>
        <w:t xml:space="preserve"> apt install </w:t>
      </w:r>
      <w:proofErr w:type="spellStart"/>
      <w:r w:rsidRPr="00004672">
        <w:rPr>
          <w:rFonts w:ascii="Arial" w:hAnsi="Arial" w:cs="Arial"/>
        </w:rPr>
        <w:t>grafana</w:t>
      </w:r>
      <w:proofErr w:type="spellEnd"/>
    </w:p>
    <w:p w14:paraId="40898299" w14:textId="77777777" w:rsidR="00C81417" w:rsidRPr="00004672" w:rsidRDefault="00C81417" w:rsidP="00C81417">
      <w:pPr>
        <w:rPr>
          <w:rFonts w:ascii="Arial" w:hAnsi="Arial" w:cs="Arial"/>
        </w:rPr>
      </w:pPr>
      <w:proofErr w:type="spellStart"/>
      <w:r w:rsidRPr="00004672">
        <w:rPr>
          <w:rFonts w:ascii="Arial" w:hAnsi="Arial" w:cs="Arial"/>
        </w:rPr>
        <w:t>sudo</w:t>
      </w:r>
      <w:proofErr w:type="spellEnd"/>
      <w:r w:rsidRPr="00004672">
        <w:rPr>
          <w:rFonts w:ascii="Arial" w:hAnsi="Arial" w:cs="Arial"/>
        </w:rPr>
        <w:t xml:space="preserve"> </w:t>
      </w:r>
      <w:proofErr w:type="spellStart"/>
      <w:r w:rsidRPr="00004672">
        <w:rPr>
          <w:rFonts w:ascii="Arial" w:hAnsi="Arial" w:cs="Arial"/>
        </w:rPr>
        <w:t>systemctl</w:t>
      </w:r>
      <w:proofErr w:type="spellEnd"/>
      <w:r w:rsidRPr="00004672">
        <w:rPr>
          <w:rFonts w:ascii="Arial" w:hAnsi="Arial" w:cs="Arial"/>
        </w:rPr>
        <w:t xml:space="preserve"> start </w:t>
      </w:r>
      <w:proofErr w:type="spellStart"/>
      <w:r w:rsidRPr="00004672">
        <w:rPr>
          <w:rFonts w:ascii="Arial" w:hAnsi="Arial" w:cs="Arial"/>
        </w:rPr>
        <w:t>grafana</w:t>
      </w:r>
      <w:proofErr w:type="spellEnd"/>
      <w:r w:rsidRPr="00004672">
        <w:rPr>
          <w:rFonts w:ascii="Arial" w:hAnsi="Arial" w:cs="Arial"/>
        </w:rPr>
        <w:t>-server</w:t>
      </w:r>
    </w:p>
    <w:p w14:paraId="7454C9D9" w14:textId="7663FD4C" w:rsidR="00C81417" w:rsidRPr="00004672" w:rsidRDefault="00C81417" w:rsidP="00C81417">
      <w:pPr>
        <w:rPr>
          <w:rFonts w:ascii="Arial" w:hAnsi="Arial" w:cs="Arial"/>
        </w:rPr>
      </w:pPr>
      <w:proofErr w:type="spellStart"/>
      <w:r w:rsidRPr="00004672">
        <w:rPr>
          <w:rFonts w:ascii="Arial" w:hAnsi="Arial" w:cs="Arial"/>
        </w:rPr>
        <w:t>sudo</w:t>
      </w:r>
      <w:proofErr w:type="spellEnd"/>
      <w:r w:rsidRPr="00004672">
        <w:rPr>
          <w:rFonts w:ascii="Arial" w:hAnsi="Arial" w:cs="Arial"/>
        </w:rPr>
        <w:t xml:space="preserve"> </w:t>
      </w:r>
      <w:proofErr w:type="spellStart"/>
      <w:r w:rsidRPr="00004672">
        <w:rPr>
          <w:rFonts w:ascii="Arial" w:hAnsi="Arial" w:cs="Arial"/>
        </w:rPr>
        <w:t>systemctl</w:t>
      </w:r>
      <w:proofErr w:type="spellEnd"/>
      <w:r w:rsidRPr="00004672">
        <w:rPr>
          <w:rFonts w:ascii="Arial" w:hAnsi="Arial" w:cs="Arial"/>
        </w:rPr>
        <w:t xml:space="preserve"> enable </w:t>
      </w:r>
      <w:proofErr w:type="spellStart"/>
      <w:r w:rsidRPr="00004672">
        <w:rPr>
          <w:rFonts w:ascii="Arial" w:hAnsi="Arial" w:cs="Arial"/>
        </w:rPr>
        <w:t>grafana</w:t>
      </w:r>
      <w:proofErr w:type="spellEnd"/>
      <w:r w:rsidRPr="00004672">
        <w:rPr>
          <w:rFonts w:ascii="Arial" w:hAnsi="Arial" w:cs="Arial"/>
        </w:rPr>
        <w:t>-server</w:t>
      </w:r>
    </w:p>
    <w:p w14:paraId="2A17B765" w14:textId="77777777" w:rsidR="00C81417" w:rsidRPr="00C81417" w:rsidRDefault="00C81417" w:rsidP="00C81417">
      <w:pPr>
        <w:rPr>
          <w:rFonts w:ascii="Arial" w:hAnsi="Arial" w:cs="Arial"/>
          <w:b/>
          <w:bCs/>
          <w:lang w:val="nl-BE"/>
        </w:rPr>
      </w:pPr>
      <w:r w:rsidRPr="00C81417">
        <w:rPr>
          <w:rFonts w:ascii="Arial" w:hAnsi="Arial" w:cs="Arial"/>
          <w:b/>
          <w:bCs/>
          <w:lang w:val="nl-BE"/>
        </w:rPr>
        <w:t xml:space="preserve">Panels ontwerpen in </w:t>
      </w:r>
      <w:proofErr w:type="spellStart"/>
      <w:r w:rsidRPr="00C81417">
        <w:rPr>
          <w:rFonts w:ascii="Arial" w:hAnsi="Arial" w:cs="Arial"/>
          <w:b/>
          <w:bCs/>
          <w:lang w:val="nl-BE"/>
        </w:rPr>
        <w:t>Grafana</w:t>
      </w:r>
      <w:proofErr w:type="spellEnd"/>
      <w:r w:rsidRPr="00C81417">
        <w:rPr>
          <w:rFonts w:ascii="Arial" w:hAnsi="Arial" w:cs="Arial"/>
          <w:b/>
          <w:bCs/>
          <w:lang w:val="nl-BE"/>
        </w:rPr>
        <w:t>:</w:t>
      </w:r>
    </w:p>
    <w:p w14:paraId="6AE36E03" w14:textId="77777777" w:rsidR="00C81417" w:rsidRPr="00C81417" w:rsidRDefault="00C81417" w:rsidP="00C81417">
      <w:pPr>
        <w:numPr>
          <w:ilvl w:val="0"/>
          <w:numId w:val="18"/>
        </w:numPr>
        <w:rPr>
          <w:rFonts w:ascii="Arial" w:hAnsi="Arial" w:cs="Arial"/>
          <w:lang w:val="nl-BE"/>
        </w:rPr>
      </w:pPr>
      <w:r w:rsidRPr="00C81417">
        <w:rPr>
          <w:rFonts w:ascii="Arial" w:hAnsi="Arial" w:cs="Arial"/>
          <w:lang w:val="nl-BE"/>
        </w:rPr>
        <w:t xml:space="preserve">Open de </w:t>
      </w:r>
      <w:proofErr w:type="spellStart"/>
      <w:r w:rsidRPr="00C81417">
        <w:rPr>
          <w:rFonts w:ascii="Arial" w:hAnsi="Arial" w:cs="Arial"/>
          <w:lang w:val="nl-BE"/>
        </w:rPr>
        <w:t>webinterface</w:t>
      </w:r>
      <w:proofErr w:type="spellEnd"/>
      <w:r w:rsidRPr="00C81417">
        <w:rPr>
          <w:rFonts w:ascii="Arial" w:hAnsi="Arial" w:cs="Arial"/>
          <w:lang w:val="nl-BE"/>
        </w:rPr>
        <w:t xml:space="preserve"> (http://&lt;IP-server&gt;:3000).</w:t>
      </w:r>
    </w:p>
    <w:p w14:paraId="32005E81" w14:textId="77777777" w:rsidR="00C81417" w:rsidRPr="00C81417" w:rsidRDefault="00C81417" w:rsidP="00C81417">
      <w:pPr>
        <w:numPr>
          <w:ilvl w:val="0"/>
          <w:numId w:val="18"/>
        </w:numPr>
        <w:rPr>
          <w:rFonts w:ascii="Arial" w:hAnsi="Arial" w:cs="Arial"/>
          <w:lang w:val="nl-BE"/>
        </w:rPr>
      </w:pPr>
      <w:r w:rsidRPr="00C81417">
        <w:rPr>
          <w:rFonts w:ascii="Arial" w:hAnsi="Arial" w:cs="Arial"/>
          <w:lang w:val="nl-BE"/>
        </w:rPr>
        <w:t xml:space="preserve">Voeg een datasource toe (bijv. </w:t>
      </w:r>
      <w:proofErr w:type="spellStart"/>
      <w:r w:rsidRPr="00C81417">
        <w:rPr>
          <w:rFonts w:ascii="Arial" w:hAnsi="Arial" w:cs="Arial"/>
          <w:lang w:val="nl-BE"/>
        </w:rPr>
        <w:t>Zabbix</w:t>
      </w:r>
      <w:proofErr w:type="spellEnd"/>
      <w:r w:rsidRPr="00C81417">
        <w:rPr>
          <w:rFonts w:ascii="Arial" w:hAnsi="Arial" w:cs="Arial"/>
          <w:lang w:val="nl-BE"/>
        </w:rPr>
        <w:t xml:space="preserve"> of Prometheus).</w:t>
      </w:r>
    </w:p>
    <w:p w14:paraId="5336469D" w14:textId="77777777" w:rsidR="00C81417" w:rsidRPr="00C81417" w:rsidRDefault="00C81417" w:rsidP="00C81417">
      <w:pPr>
        <w:numPr>
          <w:ilvl w:val="0"/>
          <w:numId w:val="18"/>
        </w:numPr>
        <w:rPr>
          <w:rFonts w:ascii="Arial" w:hAnsi="Arial" w:cs="Arial"/>
          <w:lang w:val="nl-BE"/>
        </w:rPr>
      </w:pPr>
      <w:r w:rsidRPr="00C81417">
        <w:rPr>
          <w:rFonts w:ascii="Arial" w:hAnsi="Arial" w:cs="Arial"/>
          <w:lang w:val="nl-BE"/>
        </w:rPr>
        <w:t>Maak een nieuw dashboard en voeg panels toe zoals:</w:t>
      </w:r>
    </w:p>
    <w:p w14:paraId="643FE760" w14:textId="77777777" w:rsidR="00C81417" w:rsidRPr="00C81417" w:rsidRDefault="00C81417" w:rsidP="00C81417">
      <w:pPr>
        <w:numPr>
          <w:ilvl w:val="1"/>
          <w:numId w:val="18"/>
        </w:numPr>
        <w:rPr>
          <w:rFonts w:ascii="Arial" w:hAnsi="Arial" w:cs="Arial"/>
          <w:lang w:val="nl-BE"/>
        </w:rPr>
      </w:pPr>
      <w:r w:rsidRPr="00C81417">
        <w:rPr>
          <w:rFonts w:ascii="Arial" w:hAnsi="Arial" w:cs="Arial"/>
          <w:lang w:val="nl-BE"/>
        </w:rPr>
        <w:t>CPU-gebruik</w:t>
      </w:r>
    </w:p>
    <w:p w14:paraId="029C2EC3" w14:textId="77777777" w:rsidR="00C81417" w:rsidRPr="00C81417" w:rsidRDefault="00C81417" w:rsidP="00C81417">
      <w:pPr>
        <w:numPr>
          <w:ilvl w:val="1"/>
          <w:numId w:val="18"/>
        </w:numPr>
        <w:rPr>
          <w:rFonts w:ascii="Arial" w:hAnsi="Arial" w:cs="Arial"/>
          <w:lang w:val="nl-BE"/>
        </w:rPr>
      </w:pPr>
      <w:r w:rsidRPr="00C81417">
        <w:rPr>
          <w:rFonts w:ascii="Arial" w:hAnsi="Arial" w:cs="Arial"/>
          <w:lang w:val="nl-BE"/>
        </w:rPr>
        <w:t>RAM-gebruik</w:t>
      </w:r>
    </w:p>
    <w:p w14:paraId="3CBA9CFF" w14:textId="77777777" w:rsidR="00C81417" w:rsidRPr="00C81417" w:rsidRDefault="00C81417" w:rsidP="00C81417">
      <w:pPr>
        <w:numPr>
          <w:ilvl w:val="1"/>
          <w:numId w:val="18"/>
        </w:numPr>
        <w:rPr>
          <w:rFonts w:ascii="Arial" w:hAnsi="Arial" w:cs="Arial"/>
          <w:lang w:val="nl-BE"/>
        </w:rPr>
      </w:pPr>
      <w:r w:rsidRPr="00C81417">
        <w:rPr>
          <w:rFonts w:ascii="Arial" w:hAnsi="Arial" w:cs="Arial"/>
          <w:lang w:val="nl-BE"/>
        </w:rPr>
        <w:t>Netwerkverkeer (</w:t>
      </w:r>
      <w:proofErr w:type="spellStart"/>
      <w:r w:rsidRPr="00C81417">
        <w:rPr>
          <w:rFonts w:ascii="Arial" w:hAnsi="Arial" w:cs="Arial"/>
          <w:lang w:val="nl-BE"/>
        </w:rPr>
        <w:t>inbound</w:t>
      </w:r>
      <w:proofErr w:type="spellEnd"/>
      <w:r w:rsidRPr="00C81417">
        <w:rPr>
          <w:rFonts w:ascii="Arial" w:hAnsi="Arial" w:cs="Arial"/>
          <w:lang w:val="nl-BE"/>
        </w:rPr>
        <w:t>/</w:t>
      </w:r>
      <w:proofErr w:type="spellStart"/>
      <w:r w:rsidRPr="00C81417">
        <w:rPr>
          <w:rFonts w:ascii="Arial" w:hAnsi="Arial" w:cs="Arial"/>
          <w:lang w:val="nl-BE"/>
        </w:rPr>
        <w:t>outbound</w:t>
      </w:r>
      <w:proofErr w:type="spellEnd"/>
      <w:r w:rsidRPr="00C81417">
        <w:rPr>
          <w:rFonts w:ascii="Arial" w:hAnsi="Arial" w:cs="Arial"/>
          <w:lang w:val="nl-BE"/>
        </w:rPr>
        <w:t>)</w:t>
      </w:r>
    </w:p>
    <w:p w14:paraId="7ED5D346" w14:textId="77777777" w:rsidR="00C81417" w:rsidRPr="00C81417" w:rsidRDefault="00C81417" w:rsidP="00C81417">
      <w:pPr>
        <w:rPr>
          <w:rFonts w:ascii="Arial" w:hAnsi="Arial" w:cs="Arial"/>
          <w:b/>
          <w:bCs/>
          <w:lang w:val="nl-BE"/>
        </w:rPr>
      </w:pPr>
      <w:r w:rsidRPr="00C81417">
        <w:rPr>
          <w:rFonts w:ascii="Arial" w:hAnsi="Arial" w:cs="Arial"/>
          <w:b/>
          <w:bCs/>
          <w:lang w:val="nl-BE"/>
        </w:rPr>
        <w:t>4. Beveiliging en Waarschuwingen</w:t>
      </w:r>
    </w:p>
    <w:p w14:paraId="6C17278D" w14:textId="77777777" w:rsidR="00C81417" w:rsidRPr="00C81417" w:rsidRDefault="00C81417" w:rsidP="00C81417">
      <w:pPr>
        <w:rPr>
          <w:rFonts w:ascii="Arial" w:hAnsi="Arial" w:cs="Arial"/>
          <w:b/>
          <w:bCs/>
          <w:lang w:val="nl-BE"/>
        </w:rPr>
      </w:pPr>
      <w:r w:rsidRPr="00C81417">
        <w:rPr>
          <w:rFonts w:ascii="Arial" w:hAnsi="Arial" w:cs="Arial"/>
          <w:b/>
          <w:bCs/>
          <w:lang w:val="nl-BE"/>
        </w:rPr>
        <w:t>Wat moet gebeuren:</w:t>
      </w:r>
    </w:p>
    <w:p w14:paraId="4F5547A1" w14:textId="77777777" w:rsidR="00C81417" w:rsidRPr="00C81417" w:rsidRDefault="00C81417" w:rsidP="00C81417">
      <w:pPr>
        <w:numPr>
          <w:ilvl w:val="0"/>
          <w:numId w:val="19"/>
        </w:numPr>
        <w:rPr>
          <w:rFonts w:ascii="Arial" w:hAnsi="Arial" w:cs="Arial"/>
          <w:lang w:val="nl-BE"/>
        </w:rPr>
      </w:pPr>
      <w:r w:rsidRPr="00C81417">
        <w:rPr>
          <w:rFonts w:ascii="Arial" w:hAnsi="Arial" w:cs="Arial"/>
          <w:lang w:val="nl-BE"/>
        </w:rPr>
        <w:t xml:space="preserve">Analyseer loggegevens met </w:t>
      </w:r>
      <w:proofErr w:type="spellStart"/>
      <w:r w:rsidRPr="00C81417">
        <w:rPr>
          <w:rFonts w:ascii="Arial" w:hAnsi="Arial" w:cs="Arial"/>
          <w:lang w:val="nl-BE"/>
        </w:rPr>
        <w:t>Graylog</w:t>
      </w:r>
      <w:proofErr w:type="spellEnd"/>
      <w:r w:rsidRPr="00C81417">
        <w:rPr>
          <w:rFonts w:ascii="Arial" w:hAnsi="Arial" w:cs="Arial"/>
          <w:lang w:val="nl-BE"/>
        </w:rPr>
        <w:t xml:space="preserve"> of </w:t>
      </w:r>
      <w:proofErr w:type="spellStart"/>
      <w:r w:rsidRPr="00C81417">
        <w:rPr>
          <w:rFonts w:ascii="Arial" w:hAnsi="Arial" w:cs="Arial"/>
          <w:lang w:val="nl-BE"/>
        </w:rPr>
        <w:t>Rsyslog</w:t>
      </w:r>
      <w:proofErr w:type="spellEnd"/>
      <w:r w:rsidRPr="00C81417">
        <w:rPr>
          <w:rFonts w:ascii="Arial" w:hAnsi="Arial" w:cs="Arial"/>
          <w:lang w:val="nl-BE"/>
        </w:rPr>
        <w:t xml:space="preserve"> om verdachte activiteiten te identificeren.</w:t>
      </w:r>
    </w:p>
    <w:p w14:paraId="15A9CBA0" w14:textId="77777777" w:rsidR="00C81417" w:rsidRPr="00C81417" w:rsidRDefault="00C81417" w:rsidP="00C81417">
      <w:pPr>
        <w:numPr>
          <w:ilvl w:val="0"/>
          <w:numId w:val="19"/>
        </w:numPr>
        <w:rPr>
          <w:rFonts w:ascii="Arial" w:hAnsi="Arial" w:cs="Arial"/>
          <w:lang w:val="nl-BE"/>
        </w:rPr>
      </w:pPr>
      <w:r w:rsidRPr="00C81417">
        <w:rPr>
          <w:rFonts w:ascii="Arial" w:hAnsi="Arial" w:cs="Arial"/>
          <w:lang w:val="nl-BE"/>
        </w:rPr>
        <w:t>Stel waarschuwingen in voor kritieke gebeurtenissen zoals port scanning.</w:t>
      </w:r>
    </w:p>
    <w:p w14:paraId="2DF56E53" w14:textId="77777777" w:rsidR="00C81417" w:rsidRPr="00C81417" w:rsidRDefault="00C81417" w:rsidP="00C81417">
      <w:pPr>
        <w:rPr>
          <w:rFonts w:ascii="Arial" w:hAnsi="Arial" w:cs="Arial"/>
          <w:b/>
          <w:bCs/>
          <w:lang w:val="nl-BE"/>
        </w:rPr>
      </w:pPr>
      <w:r w:rsidRPr="00C81417">
        <w:rPr>
          <w:rFonts w:ascii="Arial" w:hAnsi="Arial" w:cs="Arial"/>
          <w:b/>
          <w:bCs/>
          <w:lang w:val="nl-BE"/>
        </w:rPr>
        <w:t xml:space="preserve">Simulatie van een port scan met </w:t>
      </w:r>
      <w:proofErr w:type="spellStart"/>
      <w:r w:rsidRPr="00C81417">
        <w:rPr>
          <w:rFonts w:ascii="Arial" w:hAnsi="Arial" w:cs="Arial"/>
          <w:b/>
          <w:bCs/>
          <w:lang w:val="nl-BE"/>
        </w:rPr>
        <w:t>Nmap</w:t>
      </w:r>
      <w:proofErr w:type="spellEnd"/>
      <w:r w:rsidRPr="00C81417">
        <w:rPr>
          <w:rFonts w:ascii="Arial" w:hAnsi="Arial" w:cs="Arial"/>
          <w:b/>
          <w:bCs/>
          <w:lang w:val="nl-BE"/>
        </w:rPr>
        <w:t>:</w:t>
      </w:r>
    </w:p>
    <w:p w14:paraId="19D9A6C3" w14:textId="562BAE6A" w:rsidR="00C81417" w:rsidRPr="00004672" w:rsidRDefault="00004672" w:rsidP="00C81417">
      <w:pPr>
        <w:rPr>
          <w:rFonts w:ascii="Arial" w:hAnsi="Arial" w:cs="Arial"/>
        </w:rPr>
      </w:pPr>
      <w:proofErr w:type="spellStart"/>
      <w:r w:rsidRPr="00004672">
        <w:rPr>
          <w:rFonts w:ascii="Arial" w:hAnsi="Arial" w:cs="Arial"/>
        </w:rPr>
        <w:t>nmap</w:t>
      </w:r>
      <w:proofErr w:type="spellEnd"/>
      <w:r w:rsidRPr="00004672">
        <w:rPr>
          <w:rFonts w:ascii="Arial" w:hAnsi="Arial" w:cs="Arial"/>
        </w:rPr>
        <w:t xml:space="preserve"> -</w:t>
      </w:r>
      <w:proofErr w:type="spellStart"/>
      <w:r w:rsidRPr="00004672">
        <w:rPr>
          <w:rFonts w:ascii="Arial" w:hAnsi="Arial" w:cs="Arial"/>
        </w:rPr>
        <w:t>sS</w:t>
      </w:r>
      <w:proofErr w:type="spellEnd"/>
      <w:r w:rsidRPr="00004672">
        <w:rPr>
          <w:rFonts w:ascii="Arial" w:hAnsi="Arial" w:cs="Arial"/>
        </w:rPr>
        <w:t xml:space="preserve"> 192.168.1.100</w:t>
      </w:r>
    </w:p>
    <w:p w14:paraId="4E83E8FD" w14:textId="77777777" w:rsidR="00004672" w:rsidRPr="00004672" w:rsidRDefault="00004672" w:rsidP="00004672">
      <w:pPr>
        <w:rPr>
          <w:rFonts w:ascii="Arial" w:hAnsi="Arial" w:cs="Arial"/>
          <w:b/>
          <w:bCs/>
          <w:lang w:val="nl-BE"/>
        </w:rPr>
      </w:pPr>
      <w:r w:rsidRPr="00004672">
        <w:rPr>
          <w:rFonts w:ascii="Arial" w:hAnsi="Arial" w:cs="Arial"/>
          <w:b/>
          <w:bCs/>
          <w:lang w:val="nl-BE"/>
        </w:rPr>
        <w:t xml:space="preserve">Waarschuwingen instellen in </w:t>
      </w:r>
      <w:proofErr w:type="spellStart"/>
      <w:r w:rsidRPr="00004672">
        <w:rPr>
          <w:rFonts w:ascii="Arial" w:hAnsi="Arial" w:cs="Arial"/>
          <w:b/>
          <w:bCs/>
          <w:lang w:val="nl-BE"/>
        </w:rPr>
        <w:t>Graylog</w:t>
      </w:r>
      <w:proofErr w:type="spellEnd"/>
      <w:r w:rsidRPr="00004672">
        <w:rPr>
          <w:rFonts w:ascii="Arial" w:hAnsi="Arial" w:cs="Arial"/>
          <w:b/>
          <w:bCs/>
          <w:lang w:val="nl-BE"/>
        </w:rPr>
        <w:t>:</w:t>
      </w:r>
    </w:p>
    <w:p w14:paraId="358DFEF0" w14:textId="77777777" w:rsidR="00004672" w:rsidRPr="00004672" w:rsidRDefault="00004672" w:rsidP="00004672">
      <w:pPr>
        <w:numPr>
          <w:ilvl w:val="0"/>
          <w:numId w:val="20"/>
        </w:numPr>
        <w:rPr>
          <w:rFonts w:ascii="Arial" w:hAnsi="Arial" w:cs="Arial"/>
          <w:lang w:val="nl-BE"/>
        </w:rPr>
      </w:pPr>
      <w:r w:rsidRPr="00004672">
        <w:rPr>
          <w:rFonts w:ascii="Arial" w:hAnsi="Arial" w:cs="Arial"/>
          <w:lang w:val="nl-BE"/>
        </w:rPr>
        <w:t>Maak een stream met specifieke filterregels (bijv. meldingen met “</w:t>
      </w:r>
      <w:proofErr w:type="spellStart"/>
      <w:r w:rsidRPr="00004672">
        <w:rPr>
          <w:rFonts w:ascii="Arial" w:hAnsi="Arial" w:cs="Arial"/>
          <w:lang w:val="nl-BE"/>
        </w:rPr>
        <w:t>critical</w:t>
      </w:r>
      <w:proofErr w:type="spellEnd"/>
      <w:r w:rsidRPr="00004672">
        <w:rPr>
          <w:rFonts w:ascii="Arial" w:hAnsi="Arial" w:cs="Arial"/>
          <w:lang w:val="nl-BE"/>
        </w:rPr>
        <w:t>”).</w:t>
      </w:r>
    </w:p>
    <w:p w14:paraId="237A0C8A" w14:textId="77777777" w:rsidR="00004672" w:rsidRPr="00004672" w:rsidRDefault="00004672" w:rsidP="00004672">
      <w:pPr>
        <w:numPr>
          <w:ilvl w:val="0"/>
          <w:numId w:val="20"/>
        </w:numPr>
        <w:rPr>
          <w:rFonts w:ascii="Arial" w:hAnsi="Arial" w:cs="Arial"/>
          <w:lang w:val="nl-BE"/>
        </w:rPr>
      </w:pPr>
      <w:r w:rsidRPr="00004672">
        <w:rPr>
          <w:rFonts w:ascii="Arial" w:hAnsi="Arial" w:cs="Arial"/>
          <w:lang w:val="nl-BE"/>
        </w:rPr>
        <w:t>Koppel een alarm aan deze stream, zoals een e-mailnotificatie.</w:t>
      </w:r>
    </w:p>
    <w:p w14:paraId="15DA38B5" w14:textId="77777777" w:rsidR="00004672" w:rsidRPr="00004672" w:rsidRDefault="00004672" w:rsidP="00004672">
      <w:pPr>
        <w:rPr>
          <w:rFonts w:ascii="Arial" w:hAnsi="Arial" w:cs="Arial"/>
          <w:b/>
          <w:bCs/>
          <w:lang w:val="nl-BE"/>
        </w:rPr>
      </w:pPr>
      <w:r w:rsidRPr="00004672">
        <w:rPr>
          <w:rFonts w:ascii="Arial" w:hAnsi="Arial" w:cs="Arial"/>
          <w:b/>
          <w:bCs/>
          <w:lang w:val="nl-BE"/>
        </w:rPr>
        <w:t>Testen</w:t>
      </w:r>
    </w:p>
    <w:p w14:paraId="6FBE2336" w14:textId="77777777" w:rsidR="00004672" w:rsidRPr="00004672" w:rsidRDefault="00004672" w:rsidP="00004672">
      <w:pPr>
        <w:rPr>
          <w:rFonts w:ascii="Arial" w:hAnsi="Arial" w:cs="Arial"/>
          <w:b/>
          <w:bCs/>
          <w:lang w:val="nl-BE"/>
        </w:rPr>
      </w:pPr>
      <w:r w:rsidRPr="00004672">
        <w:rPr>
          <w:rFonts w:ascii="Arial" w:hAnsi="Arial" w:cs="Arial"/>
          <w:b/>
          <w:bCs/>
          <w:lang w:val="nl-BE"/>
        </w:rPr>
        <w:t>Simulatie van netwerkprestaties:</w:t>
      </w:r>
    </w:p>
    <w:p w14:paraId="6C59B5F1" w14:textId="77777777" w:rsidR="00004672" w:rsidRPr="00004672" w:rsidRDefault="00004672" w:rsidP="00004672">
      <w:pPr>
        <w:numPr>
          <w:ilvl w:val="0"/>
          <w:numId w:val="21"/>
        </w:numPr>
        <w:rPr>
          <w:rFonts w:ascii="Arial" w:hAnsi="Arial" w:cs="Arial"/>
          <w:lang w:val="nl-BE"/>
        </w:rPr>
      </w:pPr>
      <w:r w:rsidRPr="00004672">
        <w:rPr>
          <w:rFonts w:ascii="Arial" w:hAnsi="Arial" w:cs="Arial"/>
          <w:lang w:val="nl-BE"/>
        </w:rPr>
        <w:t xml:space="preserve">Gebruik tools zoals </w:t>
      </w:r>
      <w:proofErr w:type="spellStart"/>
      <w:r w:rsidRPr="00004672">
        <w:rPr>
          <w:rFonts w:ascii="Arial" w:hAnsi="Arial" w:cs="Arial"/>
          <w:b/>
          <w:bCs/>
          <w:lang w:val="nl-BE"/>
        </w:rPr>
        <w:t>iperf</w:t>
      </w:r>
      <w:proofErr w:type="spellEnd"/>
      <w:r w:rsidRPr="00004672">
        <w:rPr>
          <w:rFonts w:ascii="Arial" w:hAnsi="Arial" w:cs="Arial"/>
          <w:lang w:val="nl-BE"/>
        </w:rPr>
        <w:t xml:space="preserve"> om verhoogd netwerkverkeer te simuleren:</w:t>
      </w:r>
    </w:p>
    <w:p w14:paraId="13E99C26" w14:textId="77777777" w:rsidR="00004672" w:rsidRPr="00004672" w:rsidRDefault="00004672" w:rsidP="00004672">
      <w:pPr>
        <w:rPr>
          <w:rFonts w:ascii="Arial" w:hAnsi="Arial" w:cs="Arial"/>
          <w:lang w:val="nl-BE"/>
        </w:rPr>
      </w:pPr>
      <w:proofErr w:type="spellStart"/>
      <w:r w:rsidRPr="00004672">
        <w:rPr>
          <w:rFonts w:ascii="Arial" w:hAnsi="Arial" w:cs="Arial"/>
          <w:lang w:val="nl-BE"/>
        </w:rPr>
        <w:t>iperf</w:t>
      </w:r>
      <w:proofErr w:type="spellEnd"/>
      <w:r w:rsidRPr="00004672">
        <w:rPr>
          <w:rFonts w:ascii="Arial" w:hAnsi="Arial" w:cs="Arial"/>
          <w:lang w:val="nl-BE"/>
        </w:rPr>
        <w:t xml:space="preserve"> -s (op server)</w:t>
      </w:r>
    </w:p>
    <w:p w14:paraId="041811BC" w14:textId="77777777" w:rsidR="00004672" w:rsidRPr="00004672" w:rsidRDefault="00004672" w:rsidP="00004672">
      <w:pPr>
        <w:rPr>
          <w:rFonts w:ascii="Arial" w:hAnsi="Arial" w:cs="Arial"/>
          <w:lang w:val="nl-BE"/>
        </w:rPr>
      </w:pPr>
      <w:proofErr w:type="spellStart"/>
      <w:r w:rsidRPr="00004672">
        <w:rPr>
          <w:rFonts w:ascii="Arial" w:hAnsi="Arial" w:cs="Arial"/>
          <w:lang w:val="nl-BE"/>
        </w:rPr>
        <w:t>iperf</w:t>
      </w:r>
      <w:proofErr w:type="spellEnd"/>
      <w:r w:rsidRPr="00004672">
        <w:rPr>
          <w:rFonts w:ascii="Arial" w:hAnsi="Arial" w:cs="Arial"/>
          <w:lang w:val="nl-BE"/>
        </w:rPr>
        <w:t xml:space="preserve"> -c &lt;IP-server&gt; -t 60 (op client)</w:t>
      </w:r>
    </w:p>
    <w:p w14:paraId="2A6D080E" w14:textId="77777777" w:rsidR="00004672" w:rsidRPr="00004672" w:rsidRDefault="00004672" w:rsidP="00004672">
      <w:pPr>
        <w:rPr>
          <w:rFonts w:ascii="Arial" w:hAnsi="Arial" w:cs="Arial"/>
          <w:b/>
          <w:bCs/>
          <w:lang w:val="nl-BE"/>
        </w:rPr>
      </w:pPr>
      <w:r w:rsidRPr="00004672">
        <w:rPr>
          <w:rFonts w:ascii="Arial" w:hAnsi="Arial" w:cs="Arial"/>
          <w:b/>
          <w:bCs/>
          <w:lang w:val="nl-BE"/>
        </w:rPr>
        <w:t>Simulatie van beveiligingsincidenten:</w:t>
      </w:r>
    </w:p>
    <w:p w14:paraId="33DAC1C0" w14:textId="77777777" w:rsidR="00004672" w:rsidRPr="00004672" w:rsidRDefault="00004672" w:rsidP="00004672">
      <w:pPr>
        <w:numPr>
          <w:ilvl w:val="0"/>
          <w:numId w:val="22"/>
        </w:numPr>
        <w:rPr>
          <w:rFonts w:ascii="Arial" w:hAnsi="Arial" w:cs="Arial"/>
          <w:lang w:val="nl-BE"/>
        </w:rPr>
      </w:pPr>
      <w:r w:rsidRPr="00004672">
        <w:rPr>
          <w:rFonts w:ascii="Arial" w:hAnsi="Arial" w:cs="Arial"/>
          <w:lang w:val="nl-BE"/>
        </w:rPr>
        <w:lastRenderedPageBreak/>
        <w:t xml:space="preserve">Voer een port scan uit met </w:t>
      </w:r>
      <w:proofErr w:type="spellStart"/>
      <w:r w:rsidRPr="00004672">
        <w:rPr>
          <w:rFonts w:ascii="Arial" w:hAnsi="Arial" w:cs="Arial"/>
          <w:b/>
          <w:bCs/>
          <w:lang w:val="nl-BE"/>
        </w:rPr>
        <w:t>Nmap</w:t>
      </w:r>
      <w:proofErr w:type="spellEnd"/>
      <w:r w:rsidRPr="00004672">
        <w:rPr>
          <w:rFonts w:ascii="Arial" w:hAnsi="Arial" w:cs="Arial"/>
          <w:lang w:val="nl-BE"/>
        </w:rPr>
        <w:t xml:space="preserve"> en controleer of meldingen worden gegenereerd.</w:t>
      </w:r>
    </w:p>
    <w:p w14:paraId="6A47B339" w14:textId="77777777" w:rsidR="00004672" w:rsidRPr="00004672" w:rsidRDefault="00004672" w:rsidP="00004672">
      <w:pPr>
        <w:rPr>
          <w:rFonts w:ascii="Arial" w:hAnsi="Arial" w:cs="Arial"/>
          <w:b/>
          <w:bCs/>
          <w:lang w:val="nl-BE"/>
        </w:rPr>
      </w:pPr>
      <w:r w:rsidRPr="00004672">
        <w:rPr>
          <w:rFonts w:ascii="Arial" w:hAnsi="Arial" w:cs="Arial"/>
          <w:b/>
          <w:bCs/>
          <w:lang w:val="nl-BE"/>
        </w:rPr>
        <w:t>Validatie van het dashboard:</w:t>
      </w:r>
    </w:p>
    <w:p w14:paraId="5BB36EB1" w14:textId="77777777" w:rsidR="00004672" w:rsidRPr="00004672" w:rsidRDefault="00004672" w:rsidP="00004672">
      <w:pPr>
        <w:numPr>
          <w:ilvl w:val="0"/>
          <w:numId w:val="23"/>
        </w:numPr>
        <w:rPr>
          <w:rFonts w:ascii="Arial" w:hAnsi="Arial" w:cs="Arial"/>
          <w:lang w:val="nl-BE"/>
        </w:rPr>
      </w:pPr>
      <w:r w:rsidRPr="00004672">
        <w:rPr>
          <w:rFonts w:ascii="Arial" w:hAnsi="Arial" w:cs="Arial"/>
          <w:lang w:val="nl-BE"/>
        </w:rPr>
        <w:t xml:space="preserve">Controleer of </w:t>
      </w:r>
      <w:proofErr w:type="spellStart"/>
      <w:r w:rsidRPr="00004672">
        <w:rPr>
          <w:rFonts w:ascii="Arial" w:hAnsi="Arial" w:cs="Arial"/>
          <w:lang w:val="nl-BE"/>
        </w:rPr>
        <w:t>Grafana</w:t>
      </w:r>
      <w:proofErr w:type="spellEnd"/>
      <w:r w:rsidRPr="00004672">
        <w:rPr>
          <w:rFonts w:ascii="Arial" w:hAnsi="Arial" w:cs="Arial"/>
          <w:lang w:val="nl-BE"/>
        </w:rPr>
        <w:t xml:space="preserve"> het juiste netwerkverkeer en CPU-gebruik weergeeft.</w:t>
      </w:r>
    </w:p>
    <w:p w14:paraId="596E134C" w14:textId="77777777" w:rsidR="00004672" w:rsidRPr="00004672" w:rsidRDefault="00004672" w:rsidP="00004672">
      <w:pPr>
        <w:rPr>
          <w:rFonts w:ascii="Arial" w:hAnsi="Arial" w:cs="Arial"/>
          <w:b/>
          <w:bCs/>
          <w:lang w:val="nl-BE"/>
        </w:rPr>
      </w:pPr>
      <w:r w:rsidRPr="00004672">
        <w:rPr>
          <w:rFonts w:ascii="Arial" w:hAnsi="Arial" w:cs="Arial"/>
          <w:b/>
          <w:bCs/>
          <w:lang w:val="nl-BE"/>
        </w:rPr>
        <w:t>Resultaat</w:t>
      </w:r>
    </w:p>
    <w:p w14:paraId="6EE72C63" w14:textId="77777777" w:rsidR="00004672" w:rsidRPr="00004672" w:rsidRDefault="00004672" w:rsidP="00004672">
      <w:pPr>
        <w:rPr>
          <w:rFonts w:ascii="Arial" w:hAnsi="Arial" w:cs="Arial"/>
          <w:lang w:val="nl-BE"/>
        </w:rPr>
      </w:pPr>
      <w:r w:rsidRPr="00004672">
        <w:rPr>
          <w:rFonts w:ascii="Arial" w:hAnsi="Arial" w:cs="Arial"/>
          <w:lang w:val="nl-BE"/>
        </w:rPr>
        <w:t>Dit project heeft geleid tot een theoretisch werkend model voor netwerkmonitoring. Hoewel het niet praktisch is uitgevoerd, biedt het:</w:t>
      </w:r>
    </w:p>
    <w:p w14:paraId="359ED3BE" w14:textId="77777777" w:rsidR="00004672" w:rsidRPr="00004672" w:rsidRDefault="00004672" w:rsidP="00004672">
      <w:pPr>
        <w:numPr>
          <w:ilvl w:val="0"/>
          <w:numId w:val="24"/>
        </w:numPr>
        <w:rPr>
          <w:rFonts w:ascii="Arial" w:hAnsi="Arial" w:cs="Arial"/>
          <w:lang w:val="nl-BE"/>
        </w:rPr>
      </w:pPr>
      <w:r w:rsidRPr="00004672">
        <w:rPr>
          <w:rFonts w:ascii="Arial" w:hAnsi="Arial" w:cs="Arial"/>
          <w:lang w:val="nl-BE"/>
        </w:rPr>
        <w:t>Een duidelijk overzicht van benodigde technologieën en configuraties.</w:t>
      </w:r>
    </w:p>
    <w:p w14:paraId="292DEA94" w14:textId="77777777" w:rsidR="00004672" w:rsidRPr="00004672" w:rsidRDefault="00004672" w:rsidP="00004672">
      <w:pPr>
        <w:numPr>
          <w:ilvl w:val="0"/>
          <w:numId w:val="24"/>
        </w:numPr>
        <w:rPr>
          <w:rFonts w:ascii="Arial" w:hAnsi="Arial" w:cs="Arial"/>
          <w:lang w:val="nl-BE"/>
        </w:rPr>
      </w:pPr>
      <w:r w:rsidRPr="00004672">
        <w:rPr>
          <w:rFonts w:ascii="Arial" w:hAnsi="Arial" w:cs="Arial"/>
          <w:lang w:val="nl-BE"/>
        </w:rPr>
        <w:t xml:space="preserve">Inzicht in de integratie van tools zoals SNMP, </w:t>
      </w:r>
      <w:proofErr w:type="spellStart"/>
      <w:r w:rsidRPr="00004672">
        <w:rPr>
          <w:rFonts w:ascii="Arial" w:hAnsi="Arial" w:cs="Arial"/>
          <w:lang w:val="nl-BE"/>
        </w:rPr>
        <w:t>Syslog</w:t>
      </w:r>
      <w:proofErr w:type="spellEnd"/>
      <w:r w:rsidRPr="00004672">
        <w:rPr>
          <w:rFonts w:ascii="Arial" w:hAnsi="Arial" w:cs="Arial"/>
          <w:lang w:val="nl-BE"/>
        </w:rPr>
        <w:t xml:space="preserve"> en </w:t>
      </w:r>
      <w:proofErr w:type="spellStart"/>
      <w:r w:rsidRPr="00004672">
        <w:rPr>
          <w:rFonts w:ascii="Arial" w:hAnsi="Arial" w:cs="Arial"/>
          <w:lang w:val="nl-BE"/>
        </w:rPr>
        <w:t>Grafana</w:t>
      </w:r>
      <w:proofErr w:type="spellEnd"/>
      <w:r w:rsidRPr="00004672">
        <w:rPr>
          <w:rFonts w:ascii="Arial" w:hAnsi="Arial" w:cs="Arial"/>
          <w:lang w:val="nl-BE"/>
        </w:rPr>
        <w:t>.</w:t>
      </w:r>
    </w:p>
    <w:p w14:paraId="618CFF56" w14:textId="77777777" w:rsidR="00004672" w:rsidRPr="00004672" w:rsidRDefault="00004672" w:rsidP="00004672">
      <w:pPr>
        <w:numPr>
          <w:ilvl w:val="0"/>
          <w:numId w:val="24"/>
        </w:numPr>
        <w:rPr>
          <w:rFonts w:ascii="Arial" w:hAnsi="Arial" w:cs="Arial"/>
          <w:lang w:val="nl-BE"/>
        </w:rPr>
      </w:pPr>
      <w:r w:rsidRPr="00004672">
        <w:rPr>
          <w:rFonts w:ascii="Arial" w:hAnsi="Arial" w:cs="Arial"/>
          <w:lang w:val="nl-BE"/>
        </w:rPr>
        <w:t>Een solide basis om dit in de toekomst praktisch te implementeren.</w:t>
      </w:r>
    </w:p>
    <w:p w14:paraId="1A929F72" w14:textId="77777777" w:rsidR="00C81417" w:rsidRPr="00004672" w:rsidRDefault="00C81417" w:rsidP="00C81417">
      <w:pPr>
        <w:rPr>
          <w:rFonts w:ascii="Arial" w:hAnsi="Arial" w:cs="Arial"/>
        </w:rPr>
      </w:pPr>
    </w:p>
    <w:sectPr w:rsidR="00C81417" w:rsidRPr="00004672"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EEEAB" w14:textId="77777777" w:rsidR="00004672" w:rsidRDefault="00004672" w:rsidP="00004672">
      <w:pPr>
        <w:spacing w:after="0" w:line="240" w:lineRule="auto"/>
      </w:pPr>
      <w:r>
        <w:separator/>
      </w:r>
    </w:p>
  </w:endnote>
  <w:endnote w:type="continuationSeparator" w:id="0">
    <w:p w14:paraId="6552F048" w14:textId="77777777" w:rsidR="00004672" w:rsidRDefault="00004672" w:rsidP="0000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7142D" w14:textId="1BC4664C" w:rsidR="00004672" w:rsidRPr="00004672" w:rsidRDefault="00004672">
    <w:pPr>
      <w:pStyle w:val="Voettekst"/>
      <w:rPr>
        <w:lang w:val="nl-BE"/>
      </w:rPr>
    </w:pPr>
    <w:r>
      <w:rPr>
        <w:lang w:val="nl-BE"/>
      </w:rPr>
      <w:t>Wissam Dagdag Ghali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65974" w14:textId="77777777" w:rsidR="00004672" w:rsidRDefault="00004672" w:rsidP="00004672">
      <w:pPr>
        <w:spacing w:after="0" w:line="240" w:lineRule="auto"/>
      </w:pPr>
      <w:r>
        <w:separator/>
      </w:r>
    </w:p>
  </w:footnote>
  <w:footnote w:type="continuationSeparator" w:id="0">
    <w:p w14:paraId="0B456232" w14:textId="77777777" w:rsidR="00004672" w:rsidRDefault="00004672" w:rsidP="00004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abstractNum w:abstractNumId="9" w15:restartNumberingAfterBreak="0">
    <w:nsid w:val="01DD382B"/>
    <w:multiLevelType w:val="hybridMultilevel"/>
    <w:tmpl w:val="EB8E6C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08D50798"/>
    <w:multiLevelType w:val="multilevel"/>
    <w:tmpl w:val="21367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CB31A0"/>
    <w:multiLevelType w:val="multilevel"/>
    <w:tmpl w:val="1132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0C032B"/>
    <w:multiLevelType w:val="multilevel"/>
    <w:tmpl w:val="4B7E7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C5745"/>
    <w:multiLevelType w:val="multilevel"/>
    <w:tmpl w:val="98FE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06EA0"/>
    <w:multiLevelType w:val="multilevel"/>
    <w:tmpl w:val="6D18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4A7AD9"/>
    <w:multiLevelType w:val="multilevel"/>
    <w:tmpl w:val="41A6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F56748"/>
    <w:multiLevelType w:val="multilevel"/>
    <w:tmpl w:val="23B8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32DD8"/>
    <w:multiLevelType w:val="multilevel"/>
    <w:tmpl w:val="EDD4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DF7EC7"/>
    <w:multiLevelType w:val="multilevel"/>
    <w:tmpl w:val="FD042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696331"/>
    <w:multiLevelType w:val="multilevel"/>
    <w:tmpl w:val="200C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7B1D22"/>
    <w:multiLevelType w:val="multilevel"/>
    <w:tmpl w:val="A07E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DB4FE5"/>
    <w:multiLevelType w:val="multilevel"/>
    <w:tmpl w:val="7584C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5B270F"/>
    <w:multiLevelType w:val="multilevel"/>
    <w:tmpl w:val="43325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E3B6A"/>
    <w:multiLevelType w:val="multilevel"/>
    <w:tmpl w:val="25F2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023790">
    <w:abstractNumId w:val="8"/>
  </w:num>
  <w:num w:numId="2" w16cid:durableId="178203196">
    <w:abstractNumId w:val="6"/>
  </w:num>
  <w:num w:numId="3" w16cid:durableId="1691880501">
    <w:abstractNumId w:val="5"/>
  </w:num>
  <w:num w:numId="4" w16cid:durableId="456526528">
    <w:abstractNumId w:val="4"/>
  </w:num>
  <w:num w:numId="5" w16cid:durableId="1545482744">
    <w:abstractNumId w:val="7"/>
  </w:num>
  <w:num w:numId="6" w16cid:durableId="332805306">
    <w:abstractNumId w:val="3"/>
  </w:num>
  <w:num w:numId="7" w16cid:durableId="1284582799">
    <w:abstractNumId w:val="2"/>
  </w:num>
  <w:num w:numId="8" w16cid:durableId="1412005114">
    <w:abstractNumId w:val="1"/>
  </w:num>
  <w:num w:numId="9" w16cid:durableId="1742478794">
    <w:abstractNumId w:val="0"/>
  </w:num>
  <w:num w:numId="10" w16cid:durableId="539979826">
    <w:abstractNumId w:val="19"/>
  </w:num>
  <w:num w:numId="11" w16cid:durableId="1670675326">
    <w:abstractNumId w:val="10"/>
  </w:num>
  <w:num w:numId="12" w16cid:durableId="1499423124">
    <w:abstractNumId w:val="22"/>
  </w:num>
  <w:num w:numId="13" w16cid:durableId="818154607">
    <w:abstractNumId w:val="16"/>
  </w:num>
  <w:num w:numId="14" w16cid:durableId="1719090052">
    <w:abstractNumId w:val="9"/>
  </w:num>
  <w:num w:numId="15" w16cid:durableId="320306563">
    <w:abstractNumId w:val="15"/>
  </w:num>
  <w:num w:numId="16" w16cid:durableId="814295640">
    <w:abstractNumId w:val="17"/>
  </w:num>
  <w:num w:numId="17" w16cid:durableId="270403973">
    <w:abstractNumId w:val="12"/>
  </w:num>
  <w:num w:numId="18" w16cid:durableId="1537159747">
    <w:abstractNumId w:val="21"/>
  </w:num>
  <w:num w:numId="19" w16cid:durableId="1353654550">
    <w:abstractNumId w:val="20"/>
  </w:num>
  <w:num w:numId="20" w16cid:durableId="1462069254">
    <w:abstractNumId w:val="18"/>
  </w:num>
  <w:num w:numId="21" w16cid:durableId="339046568">
    <w:abstractNumId w:val="14"/>
  </w:num>
  <w:num w:numId="22" w16cid:durableId="2135757487">
    <w:abstractNumId w:val="11"/>
  </w:num>
  <w:num w:numId="23" w16cid:durableId="1966541646">
    <w:abstractNumId w:val="23"/>
  </w:num>
  <w:num w:numId="24" w16cid:durableId="7186739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4672"/>
    <w:rsid w:val="00034616"/>
    <w:rsid w:val="0006063C"/>
    <w:rsid w:val="0007333A"/>
    <w:rsid w:val="0015074B"/>
    <w:rsid w:val="0029639D"/>
    <w:rsid w:val="00326F90"/>
    <w:rsid w:val="009D3902"/>
    <w:rsid w:val="00AA1D8D"/>
    <w:rsid w:val="00B47730"/>
    <w:rsid w:val="00C8141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58A527"/>
  <w14:defaultImageDpi w14:val="300"/>
  <w15:docId w15:val="{F9D3F614-9EE9-4A60-B2BA-D282112B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47271">
      <w:bodyDiv w:val="1"/>
      <w:marLeft w:val="0"/>
      <w:marRight w:val="0"/>
      <w:marTop w:val="0"/>
      <w:marBottom w:val="0"/>
      <w:divBdr>
        <w:top w:val="none" w:sz="0" w:space="0" w:color="auto"/>
        <w:left w:val="none" w:sz="0" w:space="0" w:color="auto"/>
        <w:bottom w:val="none" w:sz="0" w:space="0" w:color="auto"/>
        <w:right w:val="none" w:sz="0" w:space="0" w:color="auto"/>
      </w:divBdr>
    </w:div>
    <w:div w:id="178742249">
      <w:bodyDiv w:val="1"/>
      <w:marLeft w:val="0"/>
      <w:marRight w:val="0"/>
      <w:marTop w:val="0"/>
      <w:marBottom w:val="0"/>
      <w:divBdr>
        <w:top w:val="none" w:sz="0" w:space="0" w:color="auto"/>
        <w:left w:val="none" w:sz="0" w:space="0" w:color="auto"/>
        <w:bottom w:val="none" w:sz="0" w:space="0" w:color="auto"/>
        <w:right w:val="none" w:sz="0" w:space="0" w:color="auto"/>
      </w:divBdr>
    </w:div>
    <w:div w:id="180975131">
      <w:bodyDiv w:val="1"/>
      <w:marLeft w:val="0"/>
      <w:marRight w:val="0"/>
      <w:marTop w:val="0"/>
      <w:marBottom w:val="0"/>
      <w:divBdr>
        <w:top w:val="none" w:sz="0" w:space="0" w:color="auto"/>
        <w:left w:val="none" w:sz="0" w:space="0" w:color="auto"/>
        <w:bottom w:val="none" w:sz="0" w:space="0" w:color="auto"/>
        <w:right w:val="none" w:sz="0" w:space="0" w:color="auto"/>
      </w:divBdr>
    </w:div>
    <w:div w:id="291522411">
      <w:bodyDiv w:val="1"/>
      <w:marLeft w:val="0"/>
      <w:marRight w:val="0"/>
      <w:marTop w:val="0"/>
      <w:marBottom w:val="0"/>
      <w:divBdr>
        <w:top w:val="none" w:sz="0" w:space="0" w:color="auto"/>
        <w:left w:val="none" w:sz="0" w:space="0" w:color="auto"/>
        <w:bottom w:val="none" w:sz="0" w:space="0" w:color="auto"/>
        <w:right w:val="none" w:sz="0" w:space="0" w:color="auto"/>
      </w:divBdr>
    </w:div>
    <w:div w:id="363408662">
      <w:bodyDiv w:val="1"/>
      <w:marLeft w:val="0"/>
      <w:marRight w:val="0"/>
      <w:marTop w:val="0"/>
      <w:marBottom w:val="0"/>
      <w:divBdr>
        <w:top w:val="none" w:sz="0" w:space="0" w:color="auto"/>
        <w:left w:val="none" w:sz="0" w:space="0" w:color="auto"/>
        <w:bottom w:val="none" w:sz="0" w:space="0" w:color="auto"/>
        <w:right w:val="none" w:sz="0" w:space="0" w:color="auto"/>
      </w:divBdr>
    </w:div>
    <w:div w:id="402217528">
      <w:bodyDiv w:val="1"/>
      <w:marLeft w:val="0"/>
      <w:marRight w:val="0"/>
      <w:marTop w:val="0"/>
      <w:marBottom w:val="0"/>
      <w:divBdr>
        <w:top w:val="none" w:sz="0" w:space="0" w:color="auto"/>
        <w:left w:val="none" w:sz="0" w:space="0" w:color="auto"/>
        <w:bottom w:val="none" w:sz="0" w:space="0" w:color="auto"/>
        <w:right w:val="none" w:sz="0" w:space="0" w:color="auto"/>
      </w:divBdr>
    </w:div>
    <w:div w:id="516777474">
      <w:bodyDiv w:val="1"/>
      <w:marLeft w:val="0"/>
      <w:marRight w:val="0"/>
      <w:marTop w:val="0"/>
      <w:marBottom w:val="0"/>
      <w:divBdr>
        <w:top w:val="none" w:sz="0" w:space="0" w:color="auto"/>
        <w:left w:val="none" w:sz="0" w:space="0" w:color="auto"/>
        <w:bottom w:val="none" w:sz="0" w:space="0" w:color="auto"/>
        <w:right w:val="none" w:sz="0" w:space="0" w:color="auto"/>
      </w:divBdr>
    </w:div>
    <w:div w:id="569191252">
      <w:bodyDiv w:val="1"/>
      <w:marLeft w:val="0"/>
      <w:marRight w:val="0"/>
      <w:marTop w:val="0"/>
      <w:marBottom w:val="0"/>
      <w:divBdr>
        <w:top w:val="none" w:sz="0" w:space="0" w:color="auto"/>
        <w:left w:val="none" w:sz="0" w:space="0" w:color="auto"/>
        <w:bottom w:val="none" w:sz="0" w:space="0" w:color="auto"/>
        <w:right w:val="none" w:sz="0" w:space="0" w:color="auto"/>
      </w:divBdr>
    </w:div>
    <w:div w:id="677461117">
      <w:bodyDiv w:val="1"/>
      <w:marLeft w:val="0"/>
      <w:marRight w:val="0"/>
      <w:marTop w:val="0"/>
      <w:marBottom w:val="0"/>
      <w:divBdr>
        <w:top w:val="none" w:sz="0" w:space="0" w:color="auto"/>
        <w:left w:val="none" w:sz="0" w:space="0" w:color="auto"/>
        <w:bottom w:val="none" w:sz="0" w:space="0" w:color="auto"/>
        <w:right w:val="none" w:sz="0" w:space="0" w:color="auto"/>
      </w:divBdr>
    </w:div>
    <w:div w:id="725253071">
      <w:bodyDiv w:val="1"/>
      <w:marLeft w:val="0"/>
      <w:marRight w:val="0"/>
      <w:marTop w:val="0"/>
      <w:marBottom w:val="0"/>
      <w:divBdr>
        <w:top w:val="none" w:sz="0" w:space="0" w:color="auto"/>
        <w:left w:val="none" w:sz="0" w:space="0" w:color="auto"/>
        <w:bottom w:val="none" w:sz="0" w:space="0" w:color="auto"/>
        <w:right w:val="none" w:sz="0" w:space="0" w:color="auto"/>
      </w:divBdr>
    </w:div>
    <w:div w:id="1432970582">
      <w:bodyDiv w:val="1"/>
      <w:marLeft w:val="0"/>
      <w:marRight w:val="0"/>
      <w:marTop w:val="0"/>
      <w:marBottom w:val="0"/>
      <w:divBdr>
        <w:top w:val="none" w:sz="0" w:space="0" w:color="auto"/>
        <w:left w:val="none" w:sz="0" w:space="0" w:color="auto"/>
        <w:bottom w:val="none" w:sz="0" w:space="0" w:color="auto"/>
        <w:right w:val="none" w:sz="0" w:space="0" w:color="auto"/>
      </w:divBdr>
    </w:div>
    <w:div w:id="1461725428">
      <w:bodyDiv w:val="1"/>
      <w:marLeft w:val="0"/>
      <w:marRight w:val="0"/>
      <w:marTop w:val="0"/>
      <w:marBottom w:val="0"/>
      <w:divBdr>
        <w:top w:val="none" w:sz="0" w:space="0" w:color="auto"/>
        <w:left w:val="none" w:sz="0" w:space="0" w:color="auto"/>
        <w:bottom w:val="none" w:sz="0" w:space="0" w:color="auto"/>
        <w:right w:val="none" w:sz="0" w:space="0" w:color="auto"/>
      </w:divBdr>
    </w:div>
    <w:div w:id="1472941828">
      <w:bodyDiv w:val="1"/>
      <w:marLeft w:val="0"/>
      <w:marRight w:val="0"/>
      <w:marTop w:val="0"/>
      <w:marBottom w:val="0"/>
      <w:divBdr>
        <w:top w:val="none" w:sz="0" w:space="0" w:color="auto"/>
        <w:left w:val="none" w:sz="0" w:space="0" w:color="auto"/>
        <w:bottom w:val="none" w:sz="0" w:space="0" w:color="auto"/>
        <w:right w:val="none" w:sz="0" w:space="0" w:color="auto"/>
      </w:divBdr>
      <w:divsChild>
        <w:div w:id="1724981707">
          <w:marLeft w:val="0"/>
          <w:marRight w:val="0"/>
          <w:marTop w:val="0"/>
          <w:marBottom w:val="0"/>
          <w:divBdr>
            <w:top w:val="none" w:sz="0" w:space="0" w:color="auto"/>
            <w:left w:val="none" w:sz="0" w:space="0" w:color="auto"/>
            <w:bottom w:val="none" w:sz="0" w:space="0" w:color="auto"/>
            <w:right w:val="none" w:sz="0" w:space="0" w:color="auto"/>
          </w:divBdr>
          <w:divsChild>
            <w:div w:id="728067448">
              <w:marLeft w:val="0"/>
              <w:marRight w:val="0"/>
              <w:marTop w:val="0"/>
              <w:marBottom w:val="0"/>
              <w:divBdr>
                <w:top w:val="none" w:sz="0" w:space="0" w:color="auto"/>
                <w:left w:val="none" w:sz="0" w:space="0" w:color="auto"/>
                <w:bottom w:val="none" w:sz="0" w:space="0" w:color="auto"/>
                <w:right w:val="none" w:sz="0" w:space="0" w:color="auto"/>
              </w:divBdr>
            </w:div>
            <w:div w:id="1419712259">
              <w:marLeft w:val="0"/>
              <w:marRight w:val="0"/>
              <w:marTop w:val="0"/>
              <w:marBottom w:val="0"/>
              <w:divBdr>
                <w:top w:val="none" w:sz="0" w:space="0" w:color="auto"/>
                <w:left w:val="none" w:sz="0" w:space="0" w:color="auto"/>
                <w:bottom w:val="none" w:sz="0" w:space="0" w:color="auto"/>
                <w:right w:val="none" w:sz="0" w:space="0" w:color="auto"/>
              </w:divBdr>
              <w:divsChild>
                <w:div w:id="1315989260">
                  <w:marLeft w:val="0"/>
                  <w:marRight w:val="0"/>
                  <w:marTop w:val="0"/>
                  <w:marBottom w:val="0"/>
                  <w:divBdr>
                    <w:top w:val="none" w:sz="0" w:space="0" w:color="auto"/>
                    <w:left w:val="none" w:sz="0" w:space="0" w:color="auto"/>
                    <w:bottom w:val="none" w:sz="0" w:space="0" w:color="auto"/>
                    <w:right w:val="none" w:sz="0" w:space="0" w:color="auto"/>
                  </w:divBdr>
                  <w:divsChild>
                    <w:div w:id="11278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8832">
      <w:bodyDiv w:val="1"/>
      <w:marLeft w:val="0"/>
      <w:marRight w:val="0"/>
      <w:marTop w:val="0"/>
      <w:marBottom w:val="0"/>
      <w:divBdr>
        <w:top w:val="none" w:sz="0" w:space="0" w:color="auto"/>
        <w:left w:val="none" w:sz="0" w:space="0" w:color="auto"/>
        <w:bottom w:val="none" w:sz="0" w:space="0" w:color="auto"/>
        <w:right w:val="none" w:sz="0" w:space="0" w:color="auto"/>
      </w:divBdr>
    </w:div>
    <w:div w:id="1559197760">
      <w:bodyDiv w:val="1"/>
      <w:marLeft w:val="0"/>
      <w:marRight w:val="0"/>
      <w:marTop w:val="0"/>
      <w:marBottom w:val="0"/>
      <w:divBdr>
        <w:top w:val="none" w:sz="0" w:space="0" w:color="auto"/>
        <w:left w:val="none" w:sz="0" w:space="0" w:color="auto"/>
        <w:bottom w:val="none" w:sz="0" w:space="0" w:color="auto"/>
        <w:right w:val="none" w:sz="0" w:space="0" w:color="auto"/>
      </w:divBdr>
    </w:div>
    <w:div w:id="1637905220">
      <w:bodyDiv w:val="1"/>
      <w:marLeft w:val="0"/>
      <w:marRight w:val="0"/>
      <w:marTop w:val="0"/>
      <w:marBottom w:val="0"/>
      <w:divBdr>
        <w:top w:val="none" w:sz="0" w:space="0" w:color="auto"/>
        <w:left w:val="none" w:sz="0" w:space="0" w:color="auto"/>
        <w:bottom w:val="none" w:sz="0" w:space="0" w:color="auto"/>
        <w:right w:val="none" w:sz="0" w:space="0" w:color="auto"/>
      </w:divBdr>
      <w:divsChild>
        <w:div w:id="1876388585">
          <w:marLeft w:val="0"/>
          <w:marRight w:val="0"/>
          <w:marTop w:val="0"/>
          <w:marBottom w:val="0"/>
          <w:divBdr>
            <w:top w:val="none" w:sz="0" w:space="0" w:color="auto"/>
            <w:left w:val="none" w:sz="0" w:space="0" w:color="auto"/>
            <w:bottom w:val="none" w:sz="0" w:space="0" w:color="auto"/>
            <w:right w:val="none" w:sz="0" w:space="0" w:color="auto"/>
          </w:divBdr>
          <w:divsChild>
            <w:div w:id="781264712">
              <w:marLeft w:val="0"/>
              <w:marRight w:val="0"/>
              <w:marTop w:val="0"/>
              <w:marBottom w:val="0"/>
              <w:divBdr>
                <w:top w:val="none" w:sz="0" w:space="0" w:color="auto"/>
                <w:left w:val="none" w:sz="0" w:space="0" w:color="auto"/>
                <w:bottom w:val="none" w:sz="0" w:space="0" w:color="auto"/>
                <w:right w:val="none" w:sz="0" w:space="0" w:color="auto"/>
              </w:divBdr>
            </w:div>
            <w:div w:id="457339269">
              <w:marLeft w:val="0"/>
              <w:marRight w:val="0"/>
              <w:marTop w:val="0"/>
              <w:marBottom w:val="0"/>
              <w:divBdr>
                <w:top w:val="none" w:sz="0" w:space="0" w:color="auto"/>
                <w:left w:val="none" w:sz="0" w:space="0" w:color="auto"/>
                <w:bottom w:val="none" w:sz="0" w:space="0" w:color="auto"/>
                <w:right w:val="none" w:sz="0" w:space="0" w:color="auto"/>
              </w:divBdr>
              <w:divsChild>
                <w:div w:id="1796562661">
                  <w:marLeft w:val="0"/>
                  <w:marRight w:val="0"/>
                  <w:marTop w:val="0"/>
                  <w:marBottom w:val="0"/>
                  <w:divBdr>
                    <w:top w:val="none" w:sz="0" w:space="0" w:color="auto"/>
                    <w:left w:val="none" w:sz="0" w:space="0" w:color="auto"/>
                    <w:bottom w:val="none" w:sz="0" w:space="0" w:color="auto"/>
                    <w:right w:val="none" w:sz="0" w:space="0" w:color="auto"/>
                  </w:divBdr>
                  <w:divsChild>
                    <w:div w:id="3140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8866">
      <w:bodyDiv w:val="1"/>
      <w:marLeft w:val="0"/>
      <w:marRight w:val="0"/>
      <w:marTop w:val="0"/>
      <w:marBottom w:val="0"/>
      <w:divBdr>
        <w:top w:val="none" w:sz="0" w:space="0" w:color="auto"/>
        <w:left w:val="none" w:sz="0" w:space="0" w:color="auto"/>
        <w:bottom w:val="none" w:sz="0" w:space="0" w:color="auto"/>
        <w:right w:val="none" w:sz="0" w:space="0" w:color="auto"/>
      </w:divBdr>
    </w:div>
    <w:div w:id="1709377445">
      <w:bodyDiv w:val="1"/>
      <w:marLeft w:val="0"/>
      <w:marRight w:val="0"/>
      <w:marTop w:val="0"/>
      <w:marBottom w:val="0"/>
      <w:divBdr>
        <w:top w:val="none" w:sz="0" w:space="0" w:color="auto"/>
        <w:left w:val="none" w:sz="0" w:space="0" w:color="auto"/>
        <w:bottom w:val="none" w:sz="0" w:space="0" w:color="auto"/>
        <w:right w:val="none" w:sz="0" w:space="0" w:color="auto"/>
      </w:divBdr>
    </w:div>
    <w:div w:id="1762143283">
      <w:bodyDiv w:val="1"/>
      <w:marLeft w:val="0"/>
      <w:marRight w:val="0"/>
      <w:marTop w:val="0"/>
      <w:marBottom w:val="0"/>
      <w:divBdr>
        <w:top w:val="none" w:sz="0" w:space="0" w:color="auto"/>
        <w:left w:val="none" w:sz="0" w:space="0" w:color="auto"/>
        <w:bottom w:val="none" w:sz="0" w:space="0" w:color="auto"/>
        <w:right w:val="none" w:sz="0" w:space="0" w:color="auto"/>
      </w:divBdr>
    </w:div>
    <w:div w:id="1955668681">
      <w:bodyDiv w:val="1"/>
      <w:marLeft w:val="0"/>
      <w:marRight w:val="0"/>
      <w:marTop w:val="0"/>
      <w:marBottom w:val="0"/>
      <w:divBdr>
        <w:top w:val="none" w:sz="0" w:space="0" w:color="auto"/>
        <w:left w:val="none" w:sz="0" w:space="0" w:color="auto"/>
        <w:bottom w:val="none" w:sz="0" w:space="0" w:color="auto"/>
        <w:right w:val="none" w:sz="0" w:space="0" w:color="auto"/>
      </w:divBdr>
    </w:div>
    <w:div w:id="2088962764">
      <w:bodyDiv w:val="1"/>
      <w:marLeft w:val="0"/>
      <w:marRight w:val="0"/>
      <w:marTop w:val="0"/>
      <w:marBottom w:val="0"/>
      <w:divBdr>
        <w:top w:val="none" w:sz="0" w:space="0" w:color="auto"/>
        <w:left w:val="none" w:sz="0" w:space="0" w:color="auto"/>
        <w:bottom w:val="none" w:sz="0" w:space="0" w:color="auto"/>
        <w:right w:val="none" w:sz="0" w:space="0" w:color="auto"/>
      </w:divBdr>
    </w:div>
    <w:div w:id="2143185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750</Words>
  <Characters>4126</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4867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Wissam Dg</cp:lastModifiedBy>
  <cp:revision>2</cp:revision>
  <dcterms:created xsi:type="dcterms:W3CDTF">2024-11-27T15:15:00Z</dcterms:created>
  <dcterms:modified xsi:type="dcterms:W3CDTF">2024-11-27T15:15:00Z</dcterms:modified>
  <cp:category/>
</cp:coreProperties>
</file>